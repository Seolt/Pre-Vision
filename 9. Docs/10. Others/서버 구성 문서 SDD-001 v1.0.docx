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ABC6" w14:textId="77777777" w:rsidR="00AE553C" w:rsidRDefault="009C4478">
      <w:pPr>
        <w:pStyle w:val="a8"/>
      </w:pPr>
      <w:r>
        <w:t>서버</w:t>
      </w:r>
      <w:r>
        <w:t xml:space="preserve"> </w:t>
      </w:r>
      <w:r>
        <w:t>구성</w:t>
      </w:r>
      <w:r>
        <w:t xml:space="preserve"> </w:t>
      </w:r>
      <w:r>
        <w:t>문서</w:t>
      </w:r>
    </w:p>
    <w:p w14:paraId="18C06D53" w14:textId="77777777" w:rsidR="00AE553C" w:rsidRDefault="009C4478">
      <w:pPr>
        <w:pStyle w:val="1"/>
      </w:pPr>
      <w:r>
        <w:t xml:space="preserve">1. DB </w:t>
      </w:r>
      <w:r>
        <w:t>서버</w:t>
      </w:r>
    </w:p>
    <w:p w14:paraId="292ECAF1" w14:textId="4137DBF7" w:rsidR="00AE553C" w:rsidRDefault="009C4478">
      <w:r>
        <w:br/>
      </w:r>
      <w:r>
        <w:t>서버</w:t>
      </w:r>
      <w:r>
        <w:t xml:space="preserve"> </w:t>
      </w:r>
      <w:r>
        <w:t>이름</w:t>
      </w:r>
      <w:r>
        <w:t>: prevision-db</w:t>
      </w:r>
      <w:r>
        <w:br/>
      </w:r>
      <w:r>
        <w:t>서버</w:t>
      </w:r>
      <w:r>
        <w:t xml:space="preserve"> </w:t>
      </w:r>
      <w:r>
        <w:t>이미지</w:t>
      </w:r>
      <w:r>
        <w:t>: ubuntu-22.04-base</w:t>
      </w:r>
      <w:r>
        <w:br/>
        <w:t>VPC: prevision-acl</w:t>
      </w:r>
      <w:r>
        <w:br/>
      </w:r>
      <w:r>
        <w:t>서버</w:t>
      </w:r>
      <w:r>
        <w:t xml:space="preserve"> </w:t>
      </w:r>
      <w:r>
        <w:t>세대</w:t>
      </w:r>
      <w:r>
        <w:t>: G3</w:t>
      </w:r>
      <w:r>
        <w:br/>
      </w:r>
      <w:r>
        <w:t>서버</w:t>
      </w:r>
      <w:r>
        <w:t xml:space="preserve"> </w:t>
      </w:r>
      <w:r>
        <w:t>스펙</w:t>
      </w:r>
      <w:r>
        <w:t>: m8-g3 (vCPU 8EA, Memory 64GB)</w:t>
      </w:r>
      <w:r>
        <w:br/>
        <w:t>Subnet: prevision-subnet | KR-2</w:t>
      </w:r>
      <w:r>
        <w:br/>
        <w:t xml:space="preserve">OS </w:t>
      </w:r>
      <w:r>
        <w:t>정보</w:t>
      </w:r>
      <w:r>
        <w:t>: ubuntu-22.04</w:t>
      </w:r>
      <w:r>
        <w:br/>
      </w:r>
      <w:r>
        <w:t>공인</w:t>
      </w:r>
      <w:r>
        <w:t xml:space="preserve"> IP: 211.188.51.98</w:t>
      </w:r>
      <w:r>
        <w:br/>
      </w:r>
      <w:r>
        <w:t>비공인</w:t>
      </w:r>
      <w:r>
        <w:t xml:space="preserve"> IP: 192.168.0.6</w:t>
      </w:r>
      <w:r>
        <w:br/>
      </w:r>
      <w:r>
        <w:t>담당자</w:t>
      </w:r>
      <w:r>
        <w:t xml:space="preserve">: </w:t>
      </w:r>
      <w:r w:rsidR="00312B19">
        <w:rPr>
          <w:rFonts w:ascii="맑은 고딕" w:eastAsia="맑은 고딕" w:hAnsi="맑은 고딕" w:cs="맑은 고딕" w:hint="eastAsia"/>
          <w:lang w:eastAsia="ko-KR"/>
        </w:rPr>
        <w:t>김효진</w:t>
      </w:r>
      <w:r w:rsidR="00687893">
        <w:rPr>
          <w:rFonts w:ascii="맑은 고딕" w:eastAsia="맑은 고딕" w:hAnsi="맑은 고딕" w:cs="맑은 고딕"/>
          <w:lang w:eastAsia="ko-KR"/>
        </w:rP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 xml:space="preserve">: </w:t>
      </w:r>
      <w:r w:rsidR="00C90B44">
        <w:rPr>
          <w:rFonts w:ascii="Cambria" w:eastAsia="맑은 고딕" w:hAnsi="Cambria" w:cs="Calibri"/>
          <w:lang w:eastAsia="ko-KR"/>
        </w:rPr>
        <w:t>MongoDB</w:t>
      </w:r>
    </w:p>
    <w:p w14:paraId="032C4577" w14:textId="77777777" w:rsidR="00AE553C" w:rsidRDefault="009C4478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>:</w:t>
      </w:r>
    </w:p>
    <w:p w14:paraId="54718566" w14:textId="0CFB6FFA" w:rsidR="00AE553C" w:rsidRDefault="009C4478">
      <w:pPr>
        <w:rPr>
          <w:lang w:eastAsia="ko-KR"/>
        </w:rPr>
      </w:pPr>
      <w:r>
        <w:rPr>
          <w:lang w:eastAsia="ko-KR"/>
        </w:rPr>
        <w:br/>
        <w:t xml:space="preserve">- TCP 211.188.51.96/32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</w:t>
      </w:r>
      <w:r w:rsidR="00583C13">
        <w:t>211.188.51.96</w:t>
      </w:r>
      <w:r>
        <w:rPr>
          <w:lang w:eastAsia="ko-KR"/>
        </w:rPr>
        <w:t xml:space="preserve">/32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 w:rsidR="00367358" w:rsidRPr="00367358">
        <w:rPr>
          <w:lang w:eastAsia="ko-KR"/>
        </w:rPr>
        <w:t>27017</w:t>
      </w:r>
      <w:r w:rsidR="00367358">
        <w:rPr>
          <w:lang w:eastAsia="ko-KR"/>
        </w:rPr>
        <w:t xml:space="preserve"> </w:t>
      </w:r>
      <w:r>
        <w:rPr>
          <w:lang w:eastAsia="ko-KR"/>
        </w:rPr>
        <w:t>(</w:t>
      </w:r>
      <w:r w:rsidR="00583C13">
        <w:rPr>
          <w:lang w:eastAsia="ko-KR"/>
        </w:rPr>
        <w:t>MongoDB</w:t>
      </w:r>
      <w:r>
        <w:rPr>
          <w:lang w:eastAsia="ko-KR"/>
        </w:rPr>
        <w:t>)</w:t>
      </w:r>
      <w:r>
        <w:rPr>
          <w:lang w:eastAsia="ko-KR"/>
        </w:rPr>
        <w:br/>
        <w:t xml:space="preserve">- TCP </w:t>
      </w:r>
      <w:r w:rsidR="00583C13">
        <w:t>211.188.51.114</w:t>
      </w:r>
      <w:r>
        <w:rPr>
          <w:lang w:eastAsia="ko-KR"/>
        </w:rPr>
        <w:t xml:space="preserve">/32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 w:rsidR="00367358" w:rsidRPr="00367358">
        <w:rPr>
          <w:lang w:eastAsia="ko-KR"/>
        </w:rPr>
        <w:t>27017</w:t>
      </w:r>
      <w:r w:rsidR="00367358">
        <w:rPr>
          <w:lang w:eastAsia="ko-KR"/>
        </w:rPr>
        <w:t xml:space="preserve"> </w:t>
      </w:r>
      <w:r>
        <w:rPr>
          <w:lang w:eastAsia="ko-KR"/>
        </w:rPr>
        <w:t>(</w:t>
      </w:r>
      <w:r w:rsidR="00583C13">
        <w:rPr>
          <w:lang w:eastAsia="ko-KR"/>
        </w:rPr>
        <w:t>MongoDB</w:t>
      </w:r>
      <w:r>
        <w:rPr>
          <w:lang w:eastAsia="ko-KR"/>
        </w:rPr>
        <w:t>)</w:t>
      </w:r>
      <w:r w:rsidR="00583C13">
        <w:rPr>
          <w:lang w:eastAsia="ko-KR"/>
        </w:rPr>
        <w:t xml:space="preserve"> </w:t>
      </w:r>
      <w:r w:rsidR="00583C13">
        <w:rPr>
          <w:lang w:eastAsia="ko-KR"/>
        </w:rPr>
        <w:br/>
      </w:r>
    </w:p>
    <w:p w14:paraId="2217897A" w14:textId="77777777" w:rsidR="00AE553C" w:rsidRDefault="009C4478">
      <w:pPr>
        <w:pStyle w:val="1"/>
      </w:pPr>
      <w:r>
        <w:t xml:space="preserve">2. Web </w:t>
      </w:r>
      <w:r>
        <w:t>서버</w:t>
      </w:r>
    </w:p>
    <w:p w14:paraId="15A71BB9" w14:textId="69F4D7B7" w:rsidR="00007CF8" w:rsidRDefault="009C4478">
      <w:pPr>
        <w:rPr>
          <w:lang w:eastAsia="ko-KR"/>
        </w:rPr>
      </w:pPr>
      <w:r>
        <w:br/>
      </w:r>
      <w:r>
        <w:t>서버</w:t>
      </w:r>
      <w:r>
        <w:t xml:space="preserve"> </w:t>
      </w:r>
      <w:r>
        <w:t>이름</w:t>
      </w:r>
      <w:r>
        <w:t>: prevision-web</w:t>
      </w:r>
      <w:r>
        <w:br/>
      </w:r>
      <w:r>
        <w:t>서버</w:t>
      </w:r>
      <w:r>
        <w:t xml:space="preserve"> </w:t>
      </w:r>
      <w:r>
        <w:t>이미지</w:t>
      </w:r>
      <w:r>
        <w:t>: win-2022-en-base</w:t>
      </w:r>
      <w:r>
        <w:br/>
        <w:t>VPC: prevision-acl</w:t>
      </w:r>
      <w:r>
        <w:br/>
      </w:r>
      <w:r>
        <w:lastRenderedPageBreak/>
        <w:t>서버</w:t>
      </w:r>
      <w:r>
        <w:t xml:space="preserve"> </w:t>
      </w:r>
      <w:r>
        <w:t>세대</w:t>
      </w:r>
      <w:r>
        <w:t>: G3</w:t>
      </w:r>
      <w:r>
        <w:br/>
      </w:r>
      <w:r>
        <w:t>서버</w:t>
      </w:r>
      <w:r>
        <w:t xml:space="preserve"> </w:t>
      </w:r>
      <w:r>
        <w:t>스펙</w:t>
      </w:r>
      <w:r>
        <w:t xml:space="preserve">: </w:t>
      </w:r>
      <w:r w:rsidR="00DA6C42">
        <w:t>c8-g3 (vCPU 8EA, Memory 16GB)</w:t>
      </w:r>
      <w:r>
        <w:br/>
        <w:t>Subnet: prevision-subnet | KR-2</w:t>
      </w:r>
      <w:r>
        <w:br/>
        <w:t xml:space="preserve">OS </w:t>
      </w:r>
      <w:r>
        <w:t>정보</w:t>
      </w:r>
      <w:r>
        <w:t>: win-2022-en</w:t>
      </w:r>
      <w:r>
        <w:br/>
      </w:r>
      <w:r>
        <w:t>공인</w:t>
      </w:r>
      <w:r>
        <w:t xml:space="preserve"> IP: 211.188.51.96</w:t>
      </w:r>
      <w:r>
        <w:br/>
      </w:r>
      <w:r>
        <w:t>비공인</w:t>
      </w:r>
      <w:r>
        <w:t xml:space="preserve"> IP: 192.168.0.6</w:t>
      </w:r>
      <w:r>
        <w:br/>
      </w:r>
      <w:r>
        <w:t>담당자</w:t>
      </w:r>
      <w:r>
        <w:t xml:space="preserve">: </w:t>
      </w:r>
      <w:r w:rsidR="00312B19" w:rsidRPr="00173EFE">
        <w:rPr>
          <w:rFonts w:ascii="Cambria" w:eastAsia="맑은 고딕" w:hAnsi="Cambria" w:cs="Calibri"/>
          <w:lang w:eastAsia="ko-KR"/>
        </w:rPr>
        <w:t>김선우</w:t>
      </w:r>
      <w:r w:rsidR="00687893">
        <w:rPr>
          <w:rFonts w:ascii="Cambria" w:eastAsia="맑은 고딕" w:hAnsi="Cambria" w:cs="Calibri"/>
          <w:lang w:eastAsia="ko-KR"/>
        </w:rP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>: Nodejs, React</w:t>
      </w:r>
      <w:r w:rsidR="006928AF">
        <w:rPr>
          <w:rFonts w:ascii="Cambria" w:eastAsia="맑은 고딕" w:hAnsi="Cambria" w:cs="Calibri"/>
          <w:lang w:eastAsia="ko-KR"/>
        </w:rPr>
        <w:t xml:space="preserve">, </w:t>
      </w:r>
      <w:r w:rsidR="006928AF">
        <w:rPr>
          <w:rFonts w:ascii="Cambria" w:eastAsia="맑은 고딕" w:hAnsi="Cambria" w:cs="Calibri" w:hint="eastAsia"/>
          <w:lang w:eastAsia="ko-KR"/>
        </w:rPr>
        <w:t>V</w:t>
      </w:r>
      <w:r w:rsidR="006928AF">
        <w:rPr>
          <w:rFonts w:ascii="Cambria" w:eastAsia="맑은 고딕" w:hAnsi="Cambria" w:cs="Calibri"/>
          <w:lang w:eastAsia="ko-KR"/>
        </w:rPr>
        <w:t>S Code</w:t>
      </w:r>
      <w:r w:rsidR="00B67D86">
        <w:rPr>
          <w:rFonts w:ascii="Cambria" w:eastAsia="맑은 고딕" w:hAnsi="Cambria" w:cs="Calibri"/>
          <w:lang w:eastAsia="ko-KR"/>
        </w:rPr>
        <w:t>, Post Man</w:t>
      </w:r>
      <w:r>
        <w:rPr>
          <w:rFonts w:ascii="Cambria" w:eastAsia="맑은 고딕" w:hAnsi="Cambria" w:cs="Calibri"/>
          <w:lang w:eastAsia="ko-KR"/>
        </w:rPr>
        <w:t>, HeidiSQL</w:t>
      </w:r>
    </w:p>
    <w:p w14:paraId="6E53357B" w14:textId="77777777" w:rsidR="00AE553C" w:rsidRDefault="009C4478">
      <w:pPr>
        <w:pStyle w:val="21"/>
        <w:rPr>
          <w:lang w:eastAsia="ko-KR"/>
        </w:rPr>
      </w:pPr>
      <w:r>
        <w:rPr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:</w:t>
      </w:r>
    </w:p>
    <w:p w14:paraId="09379DE8" w14:textId="5515A1E0" w:rsidR="00AE553C" w:rsidRDefault="009C4478">
      <w:pPr>
        <w:rPr>
          <w:lang w:eastAsia="ko-KR"/>
        </w:rPr>
      </w:pP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8080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</w:r>
      <w:r w:rsidR="002614F7">
        <w:rPr>
          <w:lang w:eastAsia="ko-KR"/>
        </w:rPr>
        <w:t xml:space="preserve">- TCP 112.216.88.202/32 </w:t>
      </w:r>
      <w:r w:rsidR="002614F7">
        <w:rPr>
          <w:lang w:eastAsia="ko-KR"/>
        </w:rPr>
        <w:t>포트</w:t>
      </w:r>
      <w:r w:rsidR="002614F7">
        <w:rPr>
          <w:lang w:eastAsia="ko-KR"/>
        </w:rPr>
        <w:t xml:space="preserve"> 22-23 (SSH)</w:t>
      </w:r>
      <w:r w:rsidR="002614F7">
        <w:rPr>
          <w:lang w:eastAsia="ko-KR"/>
        </w:rPr>
        <w:br/>
        <w:t xml:space="preserve">- TCP 175.194.130.29/32 </w:t>
      </w:r>
      <w:r w:rsidR="002614F7">
        <w:rPr>
          <w:lang w:eastAsia="ko-KR"/>
        </w:rPr>
        <w:t>포트</w:t>
      </w:r>
      <w:r w:rsidR="002614F7">
        <w:rPr>
          <w:lang w:eastAsia="ko-KR"/>
        </w:rPr>
        <w:t xml:space="preserve"> 22-23 (SSH)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8080</w:t>
      </w: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  <w:t>- TCP 0.0.0.0/0 (</w:t>
      </w:r>
      <w:r>
        <w:rPr>
          <w:lang w:eastAsia="ko-KR"/>
        </w:rPr>
        <w:t>전체</w:t>
      </w:r>
      <w:r>
        <w:rPr>
          <w:lang w:eastAsia="ko-KR"/>
        </w:rPr>
        <w:t xml:space="preserve">) </w:t>
      </w:r>
      <w:r>
        <w:rPr>
          <w:lang w:eastAsia="ko-KR"/>
        </w:rPr>
        <w:t>포트</w:t>
      </w:r>
      <w:r>
        <w:rPr>
          <w:lang w:eastAsia="ko-KR"/>
        </w:rPr>
        <w:t xml:space="preserve"> 80</w:t>
      </w:r>
      <w:r>
        <w:rPr>
          <w:lang w:eastAsia="ko-KR"/>
        </w:rPr>
        <w:br/>
        <w:t>- TCP 0.0.0.0/0 (</w:t>
      </w:r>
      <w:r>
        <w:rPr>
          <w:lang w:eastAsia="ko-KR"/>
        </w:rPr>
        <w:t>전체</w:t>
      </w:r>
      <w:r>
        <w:rPr>
          <w:lang w:eastAsia="ko-KR"/>
        </w:rPr>
        <w:t xml:space="preserve">) </w:t>
      </w:r>
      <w:r>
        <w:rPr>
          <w:lang w:eastAsia="ko-KR"/>
        </w:rPr>
        <w:t>포트</w:t>
      </w:r>
      <w:r>
        <w:rPr>
          <w:lang w:eastAsia="ko-KR"/>
        </w:rPr>
        <w:t xml:space="preserve"> 443</w:t>
      </w:r>
      <w:r>
        <w:rPr>
          <w:lang w:eastAsia="ko-KR"/>
        </w:rPr>
        <w:br/>
      </w:r>
    </w:p>
    <w:p w14:paraId="35B18840" w14:textId="77777777" w:rsidR="00AE553C" w:rsidRDefault="009C4478">
      <w:pPr>
        <w:pStyle w:val="1"/>
      </w:pPr>
      <w:r>
        <w:t xml:space="preserve">3. </w:t>
      </w:r>
      <w:r>
        <w:t>모듈</w:t>
      </w:r>
      <w:r>
        <w:t xml:space="preserve"> </w:t>
      </w:r>
      <w:r>
        <w:t>서버</w:t>
      </w:r>
    </w:p>
    <w:p w14:paraId="76C4D736" w14:textId="77D70298" w:rsidR="00AE553C" w:rsidRDefault="009C4478">
      <w:r>
        <w:br/>
      </w:r>
      <w:r>
        <w:t>서버</w:t>
      </w:r>
      <w:r>
        <w:t xml:space="preserve"> </w:t>
      </w:r>
      <w:r>
        <w:t>이름</w:t>
      </w:r>
      <w:r>
        <w:t>: prevision-mod</w:t>
      </w:r>
      <w:r>
        <w:br/>
      </w:r>
      <w:r>
        <w:t>서버</w:t>
      </w:r>
      <w:r>
        <w:t xml:space="preserve"> </w:t>
      </w:r>
      <w:r>
        <w:t>이미지</w:t>
      </w:r>
      <w:r>
        <w:t>: win-2022-en-base</w:t>
      </w:r>
      <w:r>
        <w:br/>
        <w:t>VPC: prevision-acl</w:t>
      </w:r>
      <w:r>
        <w:br/>
      </w:r>
      <w:r>
        <w:t>서버</w:t>
      </w:r>
      <w:r>
        <w:t xml:space="preserve"> </w:t>
      </w:r>
      <w:r>
        <w:t>세대</w:t>
      </w:r>
      <w:r>
        <w:t>: G3</w:t>
      </w:r>
      <w:r>
        <w:br/>
      </w:r>
      <w:r>
        <w:t>서버</w:t>
      </w:r>
      <w:r>
        <w:t xml:space="preserve"> </w:t>
      </w:r>
      <w:r>
        <w:t>스펙</w:t>
      </w:r>
      <w:r>
        <w:t>: c8-g3 (vCPU 8EA, Memory 16GB)</w:t>
      </w:r>
      <w:r>
        <w:br/>
        <w:t>Subnet: prevision-subnet | KR-2</w:t>
      </w:r>
      <w:r>
        <w:br/>
        <w:t xml:space="preserve">OS </w:t>
      </w:r>
      <w:r>
        <w:t>정보</w:t>
      </w:r>
      <w:r>
        <w:t>: win-2022-en</w:t>
      </w:r>
      <w:r>
        <w:br/>
      </w:r>
      <w:r>
        <w:t>공인</w:t>
      </w:r>
      <w:r>
        <w:t xml:space="preserve"> IP: 211.188.51.114</w:t>
      </w:r>
      <w:r>
        <w:br/>
      </w:r>
      <w:r>
        <w:lastRenderedPageBreak/>
        <w:t>비공인</w:t>
      </w:r>
      <w:r>
        <w:t xml:space="preserve"> IP: 192.168.0.6</w:t>
      </w:r>
      <w:r>
        <w:br/>
      </w:r>
      <w:r>
        <w:t>담당자</w:t>
      </w:r>
      <w:r>
        <w:t xml:space="preserve">: </w:t>
      </w:r>
      <w:r w:rsidR="00312B19">
        <w:rPr>
          <w:rFonts w:eastAsia="맑은 고딕" w:hint="eastAsia"/>
          <w:lang w:eastAsia="ko-KR"/>
        </w:rPr>
        <w:t>우건희</w:t>
      </w:r>
      <w:r>
        <w:br/>
      </w:r>
      <w:r w:rsidR="00687893">
        <w:rPr>
          <w:rFonts w:ascii="Cambria" w:eastAsia="맑은 고딕" w:hAnsi="Cambria" w:cs="Calibri" w:hint="eastAsia"/>
          <w:lang w:eastAsia="ko-KR"/>
        </w:rPr>
        <w:t>설치된</w:t>
      </w:r>
      <w:r w:rsidR="00687893">
        <w:rPr>
          <w:rFonts w:ascii="Cambria" w:eastAsia="맑은 고딕" w:hAnsi="Cambria" w:cs="Calibri" w:hint="eastAsia"/>
          <w:lang w:eastAsia="ko-KR"/>
        </w:rPr>
        <w:t xml:space="preserve"> </w:t>
      </w:r>
      <w:r w:rsidR="00687893">
        <w:rPr>
          <w:rFonts w:ascii="Cambria" w:eastAsia="맑은 고딕" w:hAnsi="Cambria" w:cs="Calibri" w:hint="eastAsia"/>
          <w:lang w:eastAsia="ko-KR"/>
        </w:rPr>
        <w:t>패키지</w:t>
      </w:r>
      <w:r w:rsidR="00687893">
        <w:rPr>
          <w:rFonts w:ascii="Cambria" w:eastAsia="맑은 고딕" w:hAnsi="Cambria" w:cs="Calibri"/>
          <w:lang w:eastAsia="ko-KR"/>
        </w:rPr>
        <w:t xml:space="preserve">: Python, </w:t>
      </w:r>
      <w:r w:rsidR="00687893">
        <w:rPr>
          <w:rFonts w:ascii="Cambria" w:eastAsia="맑은 고딕" w:hAnsi="Cambria" w:cs="Calibri" w:hint="eastAsia"/>
          <w:lang w:eastAsia="ko-KR"/>
        </w:rPr>
        <w:t>N</w:t>
      </w:r>
      <w:r w:rsidR="00687893">
        <w:rPr>
          <w:rFonts w:ascii="Cambria" w:eastAsia="맑은 고딕" w:hAnsi="Cambria" w:cs="Calibri"/>
          <w:lang w:eastAsia="ko-KR"/>
        </w:rPr>
        <w:t>SSM</w:t>
      </w:r>
      <w:r w:rsidR="00B67D86">
        <w:rPr>
          <w:rFonts w:ascii="Cambria" w:eastAsia="맑은 고딕" w:hAnsi="Cambria" w:cs="Calibri"/>
          <w:lang w:eastAsia="ko-KR"/>
        </w:rPr>
        <w:t xml:space="preserve">, </w:t>
      </w:r>
      <w:r w:rsidR="00C90B44">
        <w:rPr>
          <w:rFonts w:ascii="Cambria" w:eastAsia="맑은 고딕" w:hAnsi="Cambria" w:cs="Calibri" w:hint="eastAsia"/>
          <w:lang w:eastAsia="ko-KR"/>
        </w:rPr>
        <w:t>m</w:t>
      </w:r>
      <w:r w:rsidR="00C90B44">
        <w:rPr>
          <w:rFonts w:ascii="Cambria" w:eastAsia="맑은 고딕" w:hAnsi="Cambria" w:cs="Calibri"/>
          <w:lang w:eastAsia="ko-KR"/>
        </w:rPr>
        <w:t>ongoDB compass</w:t>
      </w:r>
      <w:r>
        <w:rPr>
          <w:rFonts w:ascii="Cambria" w:eastAsia="맑은 고딕" w:hAnsi="Cambria" w:cs="Calibri"/>
          <w:lang w:eastAsia="ko-KR"/>
        </w:rPr>
        <w:t>, PyCharm</w:t>
      </w:r>
    </w:p>
    <w:p w14:paraId="78813C42" w14:textId="77777777" w:rsidR="00AE553C" w:rsidRDefault="009C4478">
      <w:pPr>
        <w:pStyle w:val="21"/>
        <w:rPr>
          <w:lang w:eastAsia="ko-KR"/>
        </w:rPr>
      </w:pPr>
      <w:r>
        <w:rPr>
          <w:lang w:eastAsia="ko-KR"/>
        </w:rPr>
        <w:t>방화벽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:</w:t>
      </w:r>
    </w:p>
    <w:p w14:paraId="10F1A3BE" w14:textId="0B7428EE" w:rsidR="00AE553C" w:rsidRDefault="009C4478">
      <w:pPr>
        <w:rPr>
          <w:lang w:eastAsia="ko-KR"/>
        </w:rPr>
      </w:pPr>
      <w:r>
        <w:rPr>
          <w:lang w:eastAsia="ko-KR"/>
        </w:rPr>
        <w:br/>
        <w:t xml:space="preserve">- TCP 175.194.130.29/32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  <w:t xml:space="preserve">- TCP 112.216.88.202/32 </w:t>
      </w:r>
      <w:r>
        <w:rPr>
          <w:lang w:eastAsia="ko-KR"/>
        </w:rPr>
        <w:t>포트</w:t>
      </w:r>
      <w:r>
        <w:rPr>
          <w:lang w:eastAsia="ko-KR"/>
        </w:rPr>
        <w:t xml:space="preserve"> 3389</w:t>
      </w:r>
      <w:r>
        <w:rPr>
          <w:lang w:eastAsia="ko-KR"/>
        </w:rPr>
        <w:br/>
      </w:r>
    </w:p>
    <w:sectPr w:rsidR="00AE5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F1A2" w14:textId="77777777" w:rsidR="00937532" w:rsidRDefault="00937532" w:rsidP="00C90B44">
      <w:pPr>
        <w:spacing w:after="0" w:line="240" w:lineRule="auto"/>
      </w:pPr>
      <w:r>
        <w:separator/>
      </w:r>
    </w:p>
  </w:endnote>
  <w:endnote w:type="continuationSeparator" w:id="0">
    <w:p w14:paraId="2D95AC51" w14:textId="77777777" w:rsidR="00937532" w:rsidRDefault="00937532" w:rsidP="00C9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BD4A" w14:textId="77777777" w:rsidR="00937532" w:rsidRDefault="00937532" w:rsidP="00C90B44">
      <w:pPr>
        <w:spacing w:after="0" w:line="240" w:lineRule="auto"/>
      </w:pPr>
      <w:r>
        <w:separator/>
      </w:r>
    </w:p>
  </w:footnote>
  <w:footnote w:type="continuationSeparator" w:id="0">
    <w:p w14:paraId="1EF902EA" w14:textId="77777777" w:rsidR="00937532" w:rsidRDefault="00937532" w:rsidP="00C90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F8"/>
    <w:rsid w:val="00034616"/>
    <w:rsid w:val="0006063C"/>
    <w:rsid w:val="0015074B"/>
    <w:rsid w:val="00173EFE"/>
    <w:rsid w:val="002614F7"/>
    <w:rsid w:val="0029639D"/>
    <w:rsid w:val="00312B19"/>
    <w:rsid w:val="00326F90"/>
    <w:rsid w:val="00346A27"/>
    <w:rsid w:val="00367358"/>
    <w:rsid w:val="00583C13"/>
    <w:rsid w:val="00687893"/>
    <w:rsid w:val="006928AF"/>
    <w:rsid w:val="00875D79"/>
    <w:rsid w:val="00937532"/>
    <w:rsid w:val="009C4478"/>
    <w:rsid w:val="00AA1D8D"/>
    <w:rsid w:val="00AE553C"/>
    <w:rsid w:val="00B47730"/>
    <w:rsid w:val="00B67D86"/>
    <w:rsid w:val="00C3494F"/>
    <w:rsid w:val="00C90B44"/>
    <w:rsid w:val="00CB0664"/>
    <w:rsid w:val="00DA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560D02"/>
  <w14:defaultImageDpi w14:val="300"/>
  <w15:docId w15:val="{9864DA1A-B636-41CF-8445-158B85E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SEOLT</cp:lastModifiedBy>
  <cp:revision>15</cp:revision>
  <dcterms:created xsi:type="dcterms:W3CDTF">2013-12-23T23:15:00Z</dcterms:created>
  <dcterms:modified xsi:type="dcterms:W3CDTF">2024-09-30T08:47:00Z</dcterms:modified>
  <cp:category/>
</cp:coreProperties>
</file>