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61EA" w14:textId="1CBA00A5" w:rsidR="00050C76" w:rsidRPr="00E71F2D" w:rsidRDefault="001E640D">
      <w:pPr>
        <w:pStyle w:val="a8"/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>기획서</w:t>
      </w:r>
      <w:r w:rsidRPr="00E71F2D">
        <w:rPr>
          <w:color w:val="000000" w:themeColor="text1"/>
          <w:lang w:eastAsia="ko-KR"/>
        </w:rPr>
        <w:t xml:space="preserve">: </w:t>
      </w:r>
      <w:r w:rsidR="00345EE5" w:rsidRPr="00E71F2D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악성코드 분석,</w:t>
      </w:r>
      <w:r w:rsidR="00345EE5" w:rsidRPr="00E71F2D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345EE5" w:rsidRPr="00E71F2D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암호화 및 패키징</w:t>
      </w:r>
      <w:r w:rsidR="00345EE5" w:rsidRPr="00E71F2D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345EE5" w:rsidRPr="00E71F2D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윈도우용 앱 컨버팅</w:t>
      </w:r>
    </w:p>
    <w:p w14:paraId="7E3A1F14" w14:textId="77777777" w:rsidR="00050C76" w:rsidRPr="00E71F2D" w:rsidRDefault="001E640D">
      <w:pPr>
        <w:pStyle w:val="1"/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1. </w:t>
      </w:r>
      <w:r w:rsidRPr="00E71F2D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프로젝트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개요</w:t>
      </w:r>
    </w:p>
    <w:p w14:paraId="35484260" w14:textId="1D1D6145" w:rsidR="00345EE5" w:rsidRPr="00E71F2D" w:rsidRDefault="001E640D">
      <w:pPr>
        <w:rPr>
          <w:rFonts w:eastAsia="맑은 고딕"/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>프로젝트명</w:t>
      </w:r>
      <w:r w:rsidRPr="00E71F2D">
        <w:rPr>
          <w:color w:val="000000" w:themeColor="text1"/>
          <w:lang w:eastAsia="ko-KR"/>
        </w:rPr>
        <w:t>:</w:t>
      </w:r>
      <w:r w:rsidR="00345EE5" w:rsidRPr="00E71F2D">
        <w:rPr>
          <w:color w:val="000000" w:themeColor="text1"/>
          <w:lang w:eastAsia="ko-KR"/>
        </w:rPr>
        <w:t xml:space="preserve"> </w:t>
      </w:r>
      <w:r w:rsidR="00345EE5" w:rsidRPr="00E71F2D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악성코드 분석,</w:t>
      </w:r>
      <w:r w:rsidR="00345EE5" w:rsidRPr="00E71F2D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345EE5" w:rsidRPr="00E71F2D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암호화 및 패키징 윈도우용 어플리케이션 컨버팅</w:t>
      </w:r>
    </w:p>
    <w:p w14:paraId="2B0FF1EF" w14:textId="3DB3C98F" w:rsidR="00345EE5" w:rsidRPr="00E71F2D" w:rsidRDefault="001E640D">
      <w:pPr>
        <w:rPr>
          <w:rFonts w:ascii="맑은 고딕" w:eastAsia="맑은 고딕" w:hAnsi="맑은 고딕" w:cs="맑은 고딕"/>
          <w:color w:val="000000" w:themeColor="text1"/>
          <w:lang w:eastAsia="ko-KR"/>
        </w:rPr>
      </w:pPr>
      <w:r w:rsidRPr="00E71F2D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담</w:t>
      </w:r>
      <w:r w:rsidRPr="00E71F2D">
        <w:rPr>
          <w:color w:val="000000" w:themeColor="text1"/>
          <w:lang w:eastAsia="ko-KR"/>
        </w:rPr>
        <w:t>당자</w:t>
      </w:r>
      <w:r w:rsidRPr="00E71F2D">
        <w:rPr>
          <w:color w:val="000000" w:themeColor="text1"/>
          <w:lang w:eastAsia="ko-KR"/>
        </w:rPr>
        <w:t>:</w:t>
      </w:r>
      <w:r w:rsidR="00345EE5" w:rsidRPr="00E71F2D">
        <w:rPr>
          <w:color w:val="000000" w:themeColor="text1"/>
          <w:lang w:eastAsia="ko-KR"/>
        </w:rPr>
        <w:t xml:space="preserve"> </w:t>
      </w:r>
      <w:r w:rsidR="00345EE5" w:rsidRPr="00E71F2D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우건희</w:t>
      </w:r>
    </w:p>
    <w:p w14:paraId="16C730A3" w14:textId="51525BC5" w:rsidR="00050C76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>작성일</w:t>
      </w:r>
      <w:r w:rsidRPr="00E71F2D">
        <w:rPr>
          <w:color w:val="000000" w:themeColor="text1"/>
          <w:lang w:eastAsia="ko-KR"/>
        </w:rPr>
        <w:t>: 2024</w:t>
      </w:r>
      <w:r w:rsidRPr="00E71F2D">
        <w:rPr>
          <w:color w:val="000000" w:themeColor="text1"/>
          <w:lang w:eastAsia="ko-KR"/>
        </w:rPr>
        <w:t>년</w:t>
      </w:r>
      <w:r w:rsidRPr="00E71F2D">
        <w:rPr>
          <w:color w:val="000000" w:themeColor="text1"/>
          <w:lang w:eastAsia="ko-KR"/>
        </w:rPr>
        <w:t xml:space="preserve"> 10</w:t>
      </w:r>
      <w:r w:rsidRPr="00E71F2D">
        <w:rPr>
          <w:color w:val="000000" w:themeColor="text1"/>
          <w:lang w:eastAsia="ko-KR"/>
        </w:rPr>
        <w:t>월</w:t>
      </w:r>
      <w:r w:rsidRPr="00E71F2D">
        <w:rPr>
          <w:color w:val="000000" w:themeColor="text1"/>
          <w:lang w:eastAsia="ko-KR"/>
        </w:rPr>
        <w:t xml:space="preserve"> 15</w:t>
      </w:r>
      <w:r w:rsidRPr="00E71F2D">
        <w:rPr>
          <w:color w:val="000000" w:themeColor="text1"/>
          <w:lang w:eastAsia="ko-KR"/>
        </w:rPr>
        <w:t>일</w:t>
      </w:r>
    </w:p>
    <w:p w14:paraId="72A1A61E" w14:textId="77777777" w:rsidR="00050C76" w:rsidRPr="00E71F2D" w:rsidRDefault="001E640D">
      <w:pPr>
        <w:pStyle w:val="1"/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2. </w:t>
      </w:r>
      <w:r w:rsidRPr="00E71F2D">
        <w:rPr>
          <w:color w:val="000000" w:themeColor="text1"/>
          <w:lang w:eastAsia="ko-KR"/>
        </w:rPr>
        <w:t>기능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개요</w:t>
      </w:r>
    </w:p>
    <w:p w14:paraId="003431DF" w14:textId="77777777" w:rsidR="00345EE5" w:rsidRPr="00E71F2D" w:rsidRDefault="00345EE5">
      <w:pPr>
        <w:rPr>
          <w:color w:val="000000" w:themeColor="text1"/>
          <w:lang w:eastAsia="ko-KR"/>
        </w:rPr>
      </w:pPr>
    </w:p>
    <w:p w14:paraId="490B5198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>기능명</w:t>
      </w:r>
      <w:r w:rsidRPr="00E71F2D">
        <w:rPr>
          <w:color w:val="000000" w:themeColor="text1"/>
          <w:lang w:eastAsia="ko-KR"/>
        </w:rPr>
        <w:t xml:space="preserve">:  </w:t>
      </w:r>
    </w:p>
    <w:p w14:paraId="68635904" w14:textId="14E8FBA9" w:rsidR="00345EE5" w:rsidRPr="00E71F2D" w:rsidRDefault="001E640D">
      <w:pPr>
        <w:rPr>
          <w:rFonts w:eastAsia="맑은 고딕"/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>윈도우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탐색기에서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우클릭했을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때</w:t>
      </w:r>
      <w:r w:rsidR="00345EE5" w:rsidRPr="00E71F2D">
        <w:rPr>
          <w:rFonts w:eastAsia="맑은 고딕" w:hint="eastAsia"/>
          <w:color w:val="000000" w:themeColor="text1"/>
          <w:lang w:eastAsia="ko-KR"/>
        </w:rPr>
        <w:t xml:space="preserve"> </w:t>
      </w:r>
      <w:r w:rsidR="00345EE5" w:rsidRPr="00E71F2D">
        <w:rPr>
          <w:rFonts w:eastAsia="맑은 고딕" w:hint="eastAsia"/>
          <w:color w:val="000000" w:themeColor="text1"/>
          <w:lang w:eastAsia="ko-KR"/>
        </w:rPr>
        <w:t>나오는</w:t>
      </w:r>
      <w:r w:rsidR="00345EE5" w:rsidRPr="00E71F2D">
        <w:rPr>
          <w:rFonts w:eastAsia="맑은 고딕" w:hint="eastAsia"/>
          <w:color w:val="000000" w:themeColor="text1"/>
          <w:lang w:eastAsia="ko-KR"/>
        </w:rPr>
        <w:t xml:space="preserve"> </w:t>
      </w:r>
      <w:r w:rsidR="00345EE5" w:rsidRPr="00E71F2D">
        <w:rPr>
          <w:rFonts w:eastAsia="맑은 고딕" w:hint="eastAsia"/>
          <w:color w:val="000000" w:themeColor="text1"/>
          <w:lang w:eastAsia="ko-KR"/>
        </w:rPr>
        <w:t>리본</w:t>
      </w:r>
      <w:r w:rsidR="00345EE5" w:rsidRPr="00E71F2D">
        <w:rPr>
          <w:rFonts w:eastAsia="맑은 고딕" w:hint="eastAsia"/>
          <w:color w:val="000000" w:themeColor="text1"/>
          <w:lang w:eastAsia="ko-KR"/>
        </w:rPr>
        <w:t xml:space="preserve"> </w:t>
      </w:r>
      <w:r w:rsidR="00345EE5" w:rsidRPr="00E71F2D">
        <w:rPr>
          <w:rFonts w:eastAsia="맑은 고딕" w:hint="eastAsia"/>
          <w:color w:val="000000" w:themeColor="text1"/>
          <w:lang w:eastAsia="ko-KR"/>
        </w:rPr>
        <w:t>메뉴에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프로텍트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모듈</w:t>
      </w:r>
      <w:r w:rsidRPr="00E71F2D">
        <w:rPr>
          <w:color w:val="000000" w:themeColor="text1"/>
          <w:lang w:eastAsia="ko-KR"/>
        </w:rPr>
        <w:t xml:space="preserve"> DB</w:t>
      </w:r>
      <w:r w:rsidRPr="00E71F2D">
        <w:rPr>
          <w:color w:val="000000" w:themeColor="text1"/>
          <w:lang w:eastAsia="ko-KR"/>
        </w:rPr>
        <w:t>와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바이러스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분석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모듈</w:t>
      </w:r>
      <w:r w:rsidRPr="00E71F2D">
        <w:rPr>
          <w:color w:val="000000" w:themeColor="text1"/>
          <w:lang w:eastAsia="ko-KR"/>
        </w:rPr>
        <w:t xml:space="preserve"> DB</w:t>
      </w:r>
      <w:r w:rsidRPr="00E71F2D">
        <w:rPr>
          <w:color w:val="000000" w:themeColor="text1"/>
          <w:lang w:eastAsia="ko-KR"/>
        </w:rPr>
        <w:t>에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업로드하는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기능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추가</w:t>
      </w:r>
      <w:r w:rsidR="00345EE5" w:rsidRPr="00E71F2D">
        <w:rPr>
          <w:rFonts w:eastAsia="맑은 고딕" w:hint="eastAsia"/>
          <w:color w:val="000000" w:themeColor="text1"/>
          <w:lang w:eastAsia="ko-KR"/>
        </w:rPr>
        <w:t>.</w:t>
      </w:r>
    </w:p>
    <w:p w14:paraId="46BA4A84" w14:textId="0B295AA7" w:rsidR="00345EE5" w:rsidRPr="00E71F2D" w:rsidRDefault="00345EE5">
      <w:pPr>
        <w:rPr>
          <w:rFonts w:eastAsia="맑은 고딕"/>
          <w:color w:val="000000" w:themeColor="text1"/>
          <w:lang w:eastAsia="ko-KR"/>
        </w:rPr>
      </w:pPr>
      <w:r w:rsidRPr="00E71F2D">
        <w:rPr>
          <w:rFonts w:eastAsia="맑은 고딕" w:hint="eastAsia"/>
          <w:color w:val="000000" w:themeColor="text1"/>
          <w:lang w:eastAsia="ko-KR"/>
        </w:rPr>
        <w:t>웹서비스를</w:t>
      </w:r>
      <w:r w:rsidRPr="00E71F2D">
        <w:rPr>
          <w:rFonts w:eastAsia="맑은 고딕" w:hint="eastAsia"/>
          <w:color w:val="000000" w:themeColor="text1"/>
          <w:lang w:eastAsia="ko-KR"/>
        </w:rPr>
        <w:t xml:space="preserve"> </w:t>
      </w:r>
      <w:r w:rsidRPr="00E71F2D">
        <w:rPr>
          <w:rFonts w:eastAsia="맑은 고딕" w:hint="eastAsia"/>
          <w:color w:val="000000" w:themeColor="text1"/>
          <w:lang w:eastAsia="ko-KR"/>
        </w:rPr>
        <w:t>윈도우</w:t>
      </w:r>
      <w:r w:rsidRPr="00E71F2D">
        <w:rPr>
          <w:rFonts w:eastAsia="맑은 고딕" w:hint="eastAsia"/>
          <w:color w:val="000000" w:themeColor="text1"/>
          <w:lang w:eastAsia="ko-KR"/>
        </w:rPr>
        <w:t xml:space="preserve"> </w:t>
      </w:r>
      <w:r w:rsidRPr="00E71F2D">
        <w:rPr>
          <w:rFonts w:eastAsia="맑은 고딕" w:hint="eastAsia"/>
          <w:color w:val="000000" w:themeColor="text1"/>
          <w:lang w:eastAsia="ko-KR"/>
        </w:rPr>
        <w:t>앱으로</w:t>
      </w:r>
      <w:r w:rsidRPr="00E71F2D">
        <w:rPr>
          <w:rFonts w:eastAsia="맑은 고딕" w:hint="eastAsia"/>
          <w:color w:val="000000" w:themeColor="text1"/>
          <w:lang w:eastAsia="ko-KR"/>
        </w:rPr>
        <w:t xml:space="preserve"> </w:t>
      </w:r>
      <w:r w:rsidRPr="00E71F2D">
        <w:rPr>
          <w:rFonts w:eastAsia="맑은 고딕" w:hint="eastAsia"/>
          <w:color w:val="000000" w:themeColor="text1"/>
          <w:lang w:eastAsia="ko-KR"/>
        </w:rPr>
        <w:t>컨버팅</w:t>
      </w:r>
      <w:r w:rsidRPr="00E71F2D">
        <w:rPr>
          <w:rFonts w:eastAsia="맑은 고딕" w:hint="eastAsia"/>
          <w:color w:val="000000" w:themeColor="text1"/>
          <w:lang w:eastAsia="ko-KR"/>
        </w:rPr>
        <w:t>.</w:t>
      </w:r>
    </w:p>
    <w:p w14:paraId="24946BFB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>설명</w:t>
      </w:r>
      <w:r w:rsidRPr="00E71F2D">
        <w:rPr>
          <w:color w:val="000000" w:themeColor="text1"/>
          <w:lang w:eastAsia="ko-KR"/>
        </w:rPr>
        <w:t xml:space="preserve">:  </w:t>
      </w:r>
    </w:p>
    <w:p w14:paraId="3E6EC2FC" w14:textId="648D8782" w:rsidR="00050C76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>사용자가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우클릭할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때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나타나는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컨텍스트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메뉴에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두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가지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새로운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옵션을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추가하여</w:t>
      </w:r>
      <w:r w:rsidRPr="00E71F2D">
        <w:rPr>
          <w:color w:val="000000" w:themeColor="text1"/>
          <w:lang w:eastAsia="ko-KR"/>
        </w:rPr>
        <w:t xml:space="preserve">, </w:t>
      </w:r>
      <w:r w:rsidRPr="00E71F2D">
        <w:rPr>
          <w:color w:val="000000" w:themeColor="text1"/>
          <w:lang w:eastAsia="ko-KR"/>
        </w:rPr>
        <w:t>선택한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각각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프로텍트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모듈</w:t>
      </w:r>
      <w:r w:rsidRPr="00E71F2D">
        <w:rPr>
          <w:color w:val="000000" w:themeColor="text1"/>
          <w:lang w:eastAsia="ko-KR"/>
        </w:rPr>
        <w:t xml:space="preserve"> DB</w:t>
      </w:r>
      <w:r w:rsidRPr="00E71F2D">
        <w:rPr>
          <w:color w:val="000000" w:themeColor="text1"/>
          <w:lang w:eastAsia="ko-KR"/>
        </w:rPr>
        <w:t>와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바이러스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분석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모듈</w:t>
      </w:r>
      <w:r w:rsidRPr="00E71F2D">
        <w:rPr>
          <w:color w:val="000000" w:themeColor="text1"/>
          <w:lang w:eastAsia="ko-KR"/>
        </w:rPr>
        <w:t xml:space="preserve"> DB</w:t>
      </w:r>
      <w:r w:rsidRPr="00E71F2D">
        <w:rPr>
          <w:color w:val="000000" w:themeColor="text1"/>
          <w:lang w:eastAsia="ko-KR"/>
        </w:rPr>
        <w:t>에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업로드할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수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있도록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한다</w:t>
      </w:r>
      <w:r w:rsidRPr="00E71F2D">
        <w:rPr>
          <w:color w:val="000000" w:themeColor="text1"/>
          <w:lang w:eastAsia="ko-KR"/>
        </w:rPr>
        <w:t xml:space="preserve">. </w:t>
      </w:r>
      <w:r w:rsidRPr="00E71F2D">
        <w:rPr>
          <w:color w:val="000000" w:themeColor="text1"/>
          <w:lang w:eastAsia="ko-KR"/>
        </w:rPr>
        <w:t>또한</w:t>
      </w:r>
      <w:r w:rsidRPr="00E71F2D">
        <w:rPr>
          <w:color w:val="000000" w:themeColor="text1"/>
          <w:lang w:eastAsia="ko-KR"/>
        </w:rPr>
        <w:t xml:space="preserve">, </w:t>
      </w:r>
      <w:r w:rsidR="00345EE5" w:rsidRPr="00E71F2D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기존 웹서비스로 운영중인 </w:t>
      </w:r>
      <w:r w:rsidR="00345EE5" w:rsidRPr="00E71F2D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prevision.yeonharin.com </w:t>
      </w:r>
      <w:r w:rsidR="00345EE5" w:rsidRPr="00E71F2D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페이지의 기능을 윈도우 앱으로 컨버팅한다.</w:t>
      </w:r>
    </w:p>
    <w:p w14:paraId="3A3B2194" w14:textId="77777777" w:rsidR="00050C76" w:rsidRPr="00E71F2D" w:rsidRDefault="001E640D">
      <w:pPr>
        <w:pStyle w:val="1"/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3. </w:t>
      </w:r>
      <w:r w:rsidRPr="00E71F2D">
        <w:rPr>
          <w:color w:val="000000" w:themeColor="text1"/>
          <w:lang w:eastAsia="ko-KR"/>
        </w:rPr>
        <w:t>기능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추가의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목적</w:t>
      </w:r>
    </w:p>
    <w:p w14:paraId="3C19CC72" w14:textId="77777777" w:rsidR="00345EE5" w:rsidRPr="00E71F2D" w:rsidRDefault="00345EE5">
      <w:pPr>
        <w:rPr>
          <w:color w:val="000000" w:themeColor="text1"/>
          <w:lang w:eastAsia="ko-KR"/>
        </w:rPr>
      </w:pPr>
    </w:p>
    <w:p w14:paraId="7E89342B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- </w:t>
      </w:r>
      <w:r w:rsidRPr="00E71F2D">
        <w:rPr>
          <w:color w:val="000000" w:themeColor="text1"/>
          <w:lang w:eastAsia="ko-KR"/>
        </w:rPr>
        <w:t>사용자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편의성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향상</w:t>
      </w:r>
      <w:r w:rsidRPr="00E71F2D">
        <w:rPr>
          <w:color w:val="000000" w:themeColor="text1"/>
          <w:lang w:eastAsia="ko-KR"/>
        </w:rPr>
        <w:t xml:space="preserve">:  </w:t>
      </w:r>
    </w:p>
    <w:p w14:paraId="453CE162" w14:textId="18AB4BD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lastRenderedPageBreak/>
        <w:t xml:space="preserve">  </w:t>
      </w:r>
      <w:r w:rsidRPr="00E71F2D">
        <w:rPr>
          <w:color w:val="000000" w:themeColor="text1"/>
          <w:lang w:eastAsia="ko-KR"/>
        </w:rPr>
        <w:t>사용자가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우클릭만으로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필요한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작업</w:t>
      </w:r>
      <w:r w:rsidRPr="00E71F2D">
        <w:rPr>
          <w:color w:val="000000" w:themeColor="text1"/>
          <w:lang w:eastAsia="ko-KR"/>
        </w:rPr>
        <w:t>(</w:t>
      </w:r>
      <w:r w:rsidRPr="00E71F2D">
        <w:rPr>
          <w:color w:val="000000" w:themeColor="text1"/>
          <w:lang w:eastAsia="ko-KR"/>
        </w:rPr>
        <w:t>프로텍트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및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바이러스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분석</w:t>
      </w:r>
      <w:r w:rsidRPr="00E71F2D">
        <w:rPr>
          <w:color w:val="000000" w:themeColor="text1"/>
          <w:lang w:eastAsia="ko-KR"/>
        </w:rPr>
        <w:t>)</w:t>
      </w:r>
      <w:r w:rsidRPr="00E71F2D">
        <w:rPr>
          <w:color w:val="000000" w:themeColor="text1"/>
          <w:lang w:eastAsia="ko-KR"/>
        </w:rPr>
        <w:t>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빠르게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수행할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수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있어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작업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효율성이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증대된다</w:t>
      </w:r>
      <w:r w:rsidR="00345EE5" w:rsidRPr="00E71F2D">
        <w:rPr>
          <w:color w:val="000000" w:themeColor="text1"/>
          <w:lang w:eastAsia="ko-KR"/>
        </w:rPr>
        <w:t>.</w:t>
      </w:r>
    </w:p>
    <w:p w14:paraId="331C5248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- </w:t>
      </w:r>
      <w:r w:rsidRPr="00E71F2D">
        <w:rPr>
          <w:color w:val="000000" w:themeColor="text1"/>
          <w:lang w:eastAsia="ko-KR"/>
        </w:rPr>
        <w:t>프로세스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자동화</w:t>
      </w:r>
      <w:r w:rsidRPr="00E71F2D">
        <w:rPr>
          <w:color w:val="000000" w:themeColor="text1"/>
          <w:lang w:eastAsia="ko-KR"/>
        </w:rPr>
        <w:t xml:space="preserve">:  </w:t>
      </w:r>
    </w:p>
    <w:p w14:paraId="0983F10D" w14:textId="561879F7" w:rsidR="00050C76" w:rsidRPr="00E71F2D" w:rsidRDefault="001E640D" w:rsidP="00345EE5">
      <w:pPr>
        <w:ind w:firstLine="96"/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>파일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업로드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및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다운로드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과정을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자동화하여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반복적인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작업을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줄이고</w:t>
      </w:r>
      <w:r w:rsidRPr="00E71F2D">
        <w:rPr>
          <w:color w:val="000000" w:themeColor="text1"/>
          <w:lang w:eastAsia="ko-KR"/>
        </w:rPr>
        <w:t xml:space="preserve">, </w:t>
      </w:r>
      <w:r w:rsidRPr="00E71F2D">
        <w:rPr>
          <w:color w:val="000000" w:themeColor="text1"/>
          <w:lang w:eastAsia="ko-KR"/>
        </w:rPr>
        <w:t>사용자의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작업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흐름을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원활하게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만든다</w:t>
      </w:r>
      <w:r w:rsidRPr="00E71F2D">
        <w:rPr>
          <w:color w:val="000000" w:themeColor="text1"/>
          <w:lang w:eastAsia="ko-KR"/>
        </w:rPr>
        <w:t>.</w:t>
      </w:r>
    </w:p>
    <w:p w14:paraId="70285381" w14:textId="77777777" w:rsidR="00345EE5" w:rsidRPr="00E71F2D" w:rsidRDefault="00345EE5" w:rsidP="00345EE5">
      <w:pPr>
        <w:ind w:firstLine="96"/>
        <w:rPr>
          <w:rFonts w:eastAsia="맑은 고딕"/>
          <w:color w:val="000000" w:themeColor="text1"/>
          <w:lang w:eastAsia="ko-KR"/>
        </w:rPr>
      </w:pPr>
    </w:p>
    <w:p w14:paraId="25C341BD" w14:textId="77777777" w:rsidR="00050C76" w:rsidRPr="00E71F2D" w:rsidRDefault="001E640D">
      <w:pPr>
        <w:pStyle w:val="1"/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4. </w:t>
      </w:r>
      <w:r w:rsidRPr="00E71F2D">
        <w:rPr>
          <w:color w:val="000000" w:themeColor="text1"/>
          <w:lang w:eastAsia="ko-KR"/>
        </w:rPr>
        <w:t>기능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상세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설명</w:t>
      </w:r>
    </w:p>
    <w:p w14:paraId="2AB7037C" w14:textId="77777777" w:rsidR="00345EE5" w:rsidRPr="00E71F2D" w:rsidRDefault="00345EE5">
      <w:pPr>
        <w:rPr>
          <w:color w:val="000000" w:themeColor="text1"/>
          <w:lang w:eastAsia="ko-KR"/>
        </w:rPr>
      </w:pPr>
    </w:p>
    <w:p w14:paraId="45859425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>대상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시스템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및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환경</w:t>
      </w:r>
      <w:r w:rsidRPr="00E71F2D">
        <w:rPr>
          <w:color w:val="000000" w:themeColor="text1"/>
          <w:lang w:eastAsia="ko-KR"/>
        </w:rPr>
        <w:t>:</w:t>
      </w:r>
    </w:p>
    <w:p w14:paraId="4437C7DA" w14:textId="77777777" w:rsidR="00345EE5" w:rsidRPr="00E71F2D" w:rsidRDefault="001E640D">
      <w:pPr>
        <w:rPr>
          <w:rFonts w:eastAsia="맑은 고딕"/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- </w:t>
      </w:r>
      <w:r w:rsidRPr="00E71F2D">
        <w:rPr>
          <w:color w:val="000000" w:themeColor="text1"/>
          <w:lang w:eastAsia="ko-KR"/>
        </w:rPr>
        <w:t>운영체제</w:t>
      </w:r>
      <w:r w:rsidRPr="00E71F2D">
        <w:rPr>
          <w:color w:val="000000" w:themeColor="text1"/>
          <w:lang w:eastAsia="ko-KR"/>
        </w:rPr>
        <w:t xml:space="preserve">: Windows 10 </w:t>
      </w:r>
      <w:r w:rsidRPr="00E71F2D">
        <w:rPr>
          <w:color w:val="000000" w:themeColor="text1"/>
          <w:lang w:eastAsia="ko-KR"/>
        </w:rPr>
        <w:t>이상</w:t>
      </w:r>
    </w:p>
    <w:p w14:paraId="7DB43AF0" w14:textId="46B260C9" w:rsidR="00345EE5" w:rsidRPr="00E71F2D" w:rsidRDefault="001E640D">
      <w:pPr>
        <w:rPr>
          <w:rFonts w:ascii="맑은 고딕" w:eastAsia="맑은 고딕" w:hAnsi="맑은 고딕" w:cs="맑은 고딕"/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- </w:t>
      </w:r>
      <w:r w:rsidRPr="00E71F2D">
        <w:rPr>
          <w:color w:val="000000" w:themeColor="text1"/>
          <w:lang w:eastAsia="ko-KR"/>
        </w:rPr>
        <w:t>대상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형식</w:t>
      </w:r>
      <w:r w:rsidRPr="00E71F2D">
        <w:rPr>
          <w:color w:val="000000" w:themeColor="text1"/>
          <w:lang w:eastAsia="ko-KR"/>
        </w:rPr>
        <w:t xml:space="preserve">: </w:t>
      </w:r>
      <w:r w:rsidR="00345EE5" w:rsidRPr="00E71F2D">
        <w:rPr>
          <w:rFonts w:ascii="맑은 고딕" w:eastAsia="맑은 고딕" w:hAnsi="맑은 고딕" w:cs="맑은 고딕"/>
          <w:color w:val="000000" w:themeColor="text1"/>
          <w:lang w:eastAsia="ko-KR"/>
        </w:rPr>
        <w:t>.exe</w:t>
      </w:r>
    </w:p>
    <w:p w14:paraId="6D5939DE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- </w:t>
      </w:r>
      <w:r w:rsidRPr="00E71F2D">
        <w:rPr>
          <w:color w:val="000000" w:themeColor="text1"/>
          <w:lang w:eastAsia="ko-KR"/>
        </w:rPr>
        <w:t>앱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개발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환경</w:t>
      </w:r>
      <w:r w:rsidRPr="00E71F2D">
        <w:rPr>
          <w:color w:val="000000" w:themeColor="text1"/>
          <w:lang w:eastAsia="ko-KR"/>
        </w:rPr>
        <w:t>: React + Electron</w:t>
      </w:r>
    </w:p>
    <w:p w14:paraId="7AA8DC6D" w14:textId="77777777" w:rsidR="00345EE5" w:rsidRPr="00E71F2D" w:rsidRDefault="00345EE5">
      <w:pPr>
        <w:rPr>
          <w:rFonts w:eastAsia="맑은 고딕"/>
          <w:color w:val="000000" w:themeColor="text1"/>
          <w:lang w:eastAsia="ko-KR"/>
        </w:rPr>
      </w:pPr>
    </w:p>
    <w:p w14:paraId="1BBD8254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>기능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흐름</w:t>
      </w:r>
      <w:r w:rsidRPr="00E71F2D">
        <w:rPr>
          <w:color w:val="000000" w:themeColor="text1"/>
          <w:lang w:eastAsia="ko-KR"/>
        </w:rPr>
        <w:t>:</w:t>
      </w:r>
    </w:p>
    <w:p w14:paraId="73B1D12F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1. </w:t>
      </w:r>
      <w:r w:rsidRPr="00E71F2D">
        <w:rPr>
          <w:color w:val="000000" w:themeColor="text1"/>
          <w:lang w:eastAsia="ko-KR"/>
        </w:rPr>
        <w:t>파일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업로드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기능</w:t>
      </w:r>
      <w:r w:rsidRPr="00E71F2D">
        <w:rPr>
          <w:color w:val="000000" w:themeColor="text1"/>
          <w:lang w:eastAsia="ko-KR"/>
        </w:rPr>
        <w:t>:</w:t>
      </w:r>
    </w:p>
    <w:p w14:paraId="1161C5F1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   - </w:t>
      </w:r>
      <w:r w:rsidRPr="00E71F2D">
        <w:rPr>
          <w:color w:val="000000" w:themeColor="text1"/>
          <w:lang w:eastAsia="ko-KR"/>
        </w:rPr>
        <w:t>사용자가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우클릭한다</w:t>
      </w:r>
      <w:r w:rsidRPr="00E71F2D">
        <w:rPr>
          <w:color w:val="000000" w:themeColor="text1"/>
          <w:lang w:eastAsia="ko-KR"/>
        </w:rPr>
        <w:t>.</w:t>
      </w:r>
    </w:p>
    <w:p w14:paraId="50B915E6" w14:textId="6831EB0E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   - </w:t>
      </w:r>
      <w:r w:rsidR="00345EE5" w:rsidRPr="00E71F2D">
        <w:rPr>
          <w:rFonts w:eastAsia="맑은 고딕" w:hint="eastAsia"/>
          <w:color w:val="000000" w:themeColor="text1"/>
          <w:lang w:eastAsia="ko-KR"/>
        </w:rPr>
        <w:t>윈도우</w:t>
      </w:r>
      <w:r w:rsidR="00345EE5" w:rsidRPr="00E71F2D">
        <w:rPr>
          <w:rFonts w:eastAsia="맑은 고딕" w:hint="eastAsia"/>
          <w:color w:val="000000" w:themeColor="text1"/>
          <w:lang w:eastAsia="ko-KR"/>
        </w:rPr>
        <w:t xml:space="preserve"> </w:t>
      </w:r>
      <w:r w:rsidR="00345EE5" w:rsidRPr="00E71F2D">
        <w:rPr>
          <w:rFonts w:eastAsia="맑은 고딕" w:hint="eastAsia"/>
          <w:color w:val="000000" w:themeColor="text1"/>
          <w:lang w:eastAsia="ko-KR"/>
        </w:rPr>
        <w:t>리본</w:t>
      </w:r>
      <w:r w:rsidR="00345EE5" w:rsidRPr="00E71F2D">
        <w:rPr>
          <w:rFonts w:eastAsia="맑은 고딕" w:hint="eastAsia"/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메뉴에</w:t>
      </w:r>
      <w:r w:rsidRPr="00E71F2D">
        <w:rPr>
          <w:color w:val="000000" w:themeColor="text1"/>
          <w:lang w:eastAsia="ko-KR"/>
        </w:rPr>
        <w:t xml:space="preserve"> "</w:t>
      </w:r>
      <w:r w:rsidRPr="00E71F2D">
        <w:rPr>
          <w:color w:val="000000" w:themeColor="text1"/>
          <w:lang w:eastAsia="ko-KR"/>
        </w:rPr>
        <w:t>파일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프로텍트</w:t>
      </w:r>
      <w:r w:rsidRPr="00E71F2D">
        <w:rPr>
          <w:color w:val="000000" w:themeColor="text1"/>
          <w:lang w:eastAsia="ko-KR"/>
        </w:rPr>
        <w:t xml:space="preserve"> DB</w:t>
      </w:r>
      <w:r w:rsidRPr="00E71F2D">
        <w:rPr>
          <w:color w:val="000000" w:themeColor="text1"/>
          <w:lang w:eastAsia="ko-KR"/>
        </w:rPr>
        <w:t>에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업로드</w:t>
      </w:r>
      <w:r w:rsidRPr="00E71F2D">
        <w:rPr>
          <w:color w:val="000000" w:themeColor="text1"/>
          <w:lang w:eastAsia="ko-KR"/>
        </w:rPr>
        <w:t xml:space="preserve">" </w:t>
      </w:r>
      <w:r w:rsidRPr="00E71F2D">
        <w:rPr>
          <w:color w:val="000000" w:themeColor="text1"/>
          <w:lang w:eastAsia="ko-KR"/>
        </w:rPr>
        <w:t>및</w:t>
      </w:r>
      <w:r w:rsidRPr="00E71F2D">
        <w:rPr>
          <w:color w:val="000000" w:themeColor="text1"/>
          <w:lang w:eastAsia="ko-KR"/>
        </w:rPr>
        <w:t xml:space="preserve"> "</w:t>
      </w:r>
      <w:r w:rsidRPr="00E71F2D">
        <w:rPr>
          <w:color w:val="000000" w:themeColor="text1"/>
          <w:lang w:eastAsia="ko-KR"/>
        </w:rPr>
        <w:t>바이러스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분석</w:t>
      </w:r>
      <w:r w:rsidRPr="00E71F2D">
        <w:rPr>
          <w:color w:val="000000" w:themeColor="text1"/>
          <w:lang w:eastAsia="ko-KR"/>
        </w:rPr>
        <w:t xml:space="preserve"> DB</w:t>
      </w:r>
      <w:r w:rsidRPr="00E71F2D">
        <w:rPr>
          <w:color w:val="000000" w:themeColor="text1"/>
          <w:lang w:eastAsia="ko-KR"/>
        </w:rPr>
        <w:t>에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업로드</w:t>
      </w:r>
      <w:r w:rsidRPr="00E71F2D">
        <w:rPr>
          <w:color w:val="000000" w:themeColor="text1"/>
          <w:lang w:eastAsia="ko-KR"/>
        </w:rPr>
        <w:t xml:space="preserve">" </w:t>
      </w:r>
      <w:r w:rsidRPr="00E71F2D">
        <w:rPr>
          <w:color w:val="000000" w:themeColor="text1"/>
          <w:lang w:eastAsia="ko-KR"/>
        </w:rPr>
        <w:t>항목이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표시된다</w:t>
      </w:r>
      <w:r w:rsidRPr="00E71F2D">
        <w:rPr>
          <w:color w:val="000000" w:themeColor="text1"/>
          <w:lang w:eastAsia="ko-KR"/>
        </w:rPr>
        <w:t>.</w:t>
      </w:r>
    </w:p>
    <w:p w14:paraId="222C79A9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   - </w:t>
      </w:r>
      <w:r w:rsidRPr="00E71F2D">
        <w:rPr>
          <w:color w:val="000000" w:themeColor="text1"/>
          <w:lang w:eastAsia="ko-KR"/>
        </w:rPr>
        <w:t>사용자가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해당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항목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중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하나를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선택하면</w:t>
      </w:r>
      <w:r w:rsidRPr="00E71F2D">
        <w:rPr>
          <w:color w:val="000000" w:themeColor="text1"/>
          <w:lang w:eastAsia="ko-KR"/>
        </w:rPr>
        <w:t xml:space="preserve">, Electron </w:t>
      </w:r>
      <w:r w:rsidRPr="00E71F2D">
        <w:rPr>
          <w:color w:val="000000" w:themeColor="text1"/>
          <w:lang w:eastAsia="ko-KR"/>
        </w:rPr>
        <w:t>앱이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실행되어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선택한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해당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모듈의</w:t>
      </w:r>
      <w:r w:rsidRPr="00E71F2D">
        <w:rPr>
          <w:color w:val="000000" w:themeColor="text1"/>
          <w:lang w:eastAsia="ko-KR"/>
        </w:rPr>
        <w:t xml:space="preserve"> DB</w:t>
      </w:r>
      <w:r w:rsidRPr="00E71F2D">
        <w:rPr>
          <w:color w:val="000000" w:themeColor="text1"/>
          <w:lang w:eastAsia="ko-KR"/>
        </w:rPr>
        <w:t>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업로드한다</w:t>
      </w:r>
      <w:r w:rsidRPr="00E71F2D">
        <w:rPr>
          <w:color w:val="000000" w:themeColor="text1"/>
          <w:lang w:eastAsia="ko-KR"/>
        </w:rPr>
        <w:t>.</w:t>
      </w:r>
    </w:p>
    <w:p w14:paraId="5358D158" w14:textId="77777777" w:rsidR="00345EE5" w:rsidRPr="00E71F2D" w:rsidRDefault="00345EE5">
      <w:pPr>
        <w:rPr>
          <w:color w:val="000000" w:themeColor="text1"/>
          <w:lang w:eastAsia="ko-KR"/>
        </w:rPr>
      </w:pPr>
    </w:p>
    <w:p w14:paraId="7CFFC4F0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2. </w:t>
      </w:r>
      <w:r w:rsidRPr="00E71F2D">
        <w:rPr>
          <w:color w:val="000000" w:themeColor="text1"/>
          <w:lang w:eastAsia="ko-KR"/>
        </w:rPr>
        <w:t>파일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다운로드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기능</w:t>
      </w:r>
      <w:r w:rsidRPr="00E71F2D">
        <w:rPr>
          <w:color w:val="000000" w:themeColor="text1"/>
          <w:lang w:eastAsia="ko-KR"/>
        </w:rPr>
        <w:t>:</w:t>
      </w:r>
    </w:p>
    <w:p w14:paraId="6EE3DF9F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lastRenderedPageBreak/>
        <w:t xml:space="preserve">   - </w:t>
      </w:r>
      <w:r w:rsidRPr="00E71F2D">
        <w:rPr>
          <w:color w:val="000000" w:themeColor="text1"/>
          <w:lang w:eastAsia="ko-KR"/>
        </w:rPr>
        <w:t>앱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내에서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보호된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목록을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확인할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수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있는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인터페이스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제공</w:t>
      </w:r>
      <w:r w:rsidRPr="00E71F2D">
        <w:rPr>
          <w:color w:val="000000" w:themeColor="text1"/>
          <w:lang w:eastAsia="ko-KR"/>
        </w:rPr>
        <w:t>.</w:t>
      </w:r>
    </w:p>
    <w:p w14:paraId="0014FF7B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   - </w:t>
      </w:r>
      <w:r w:rsidRPr="00E71F2D">
        <w:rPr>
          <w:color w:val="000000" w:themeColor="text1"/>
          <w:lang w:eastAsia="ko-KR"/>
        </w:rPr>
        <w:t>사용자가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원하는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선택하고</w:t>
      </w:r>
      <w:r w:rsidRPr="00E71F2D">
        <w:rPr>
          <w:color w:val="000000" w:themeColor="text1"/>
          <w:lang w:eastAsia="ko-KR"/>
        </w:rPr>
        <w:t xml:space="preserve"> "</w:t>
      </w:r>
      <w:r w:rsidRPr="00E71F2D">
        <w:rPr>
          <w:color w:val="000000" w:themeColor="text1"/>
          <w:lang w:eastAsia="ko-KR"/>
        </w:rPr>
        <w:t>다운로드</w:t>
      </w:r>
      <w:r w:rsidRPr="00E71F2D">
        <w:rPr>
          <w:color w:val="000000" w:themeColor="text1"/>
          <w:lang w:eastAsia="ko-KR"/>
        </w:rPr>
        <w:t xml:space="preserve">" </w:t>
      </w:r>
      <w:r w:rsidRPr="00E71F2D">
        <w:rPr>
          <w:color w:val="000000" w:themeColor="text1"/>
          <w:lang w:eastAsia="ko-KR"/>
        </w:rPr>
        <w:t>버튼을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클릭하면</w:t>
      </w:r>
      <w:r w:rsidRPr="00E71F2D">
        <w:rPr>
          <w:color w:val="000000" w:themeColor="text1"/>
          <w:lang w:eastAsia="ko-KR"/>
        </w:rPr>
        <w:t xml:space="preserve">, </w:t>
      </w:r>
      <w:r w:rsidRPr="00E71F2D">
        <w:rPr>
          <w:color w:val="000000" w:themeColor="text1"/>
          <w:lang w:eastAsia="ko-KR"/>
        </w:rPr>
        <w:t>해당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로컬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디스크로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다운로드한다</w:t>
      </w:r>
      <w:r w:rsidRPr="00E71F2D">
        <w:rPr>
          <w:color w:val="000000" w:themeColor="text1"/>
          <w:lang w:eastAsia="ko-KR"/>
        </w:rPr>
        <w:t>.</w:t>
      </w:r>
    </w:p>
    <w:p w14:paraId="72D1512E" w14:textId="77777777" w:rsidR="00345EE5" w:rsidRPr="00E71F2D" w:rsidRDefault="00345EE5">
      <w:pPr>
        <w:rPr>
          <w:color w:val="000000" w:themeColor="text1"/>
          <w:lang w:eastAsia="ko-KR"/>
        </w:rPr>
      </w:pPr>
    </w:p>
    <w:p w14:paraId="06A6FF8E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3. </w:t>
      </w:r>
      <w:r w:rsidRPr="00E71F2D">
        <w:rPr>
          <w:color w:val="000000" w:themeColor="text1"/>
          <w:lang w:eastAsia="ko-KR"/>
        </w:rPr>
        <w:t>바이러스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분석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결과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표시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기능</w:t>
      </w:r>
      <w:r w:rsidRPr="00E71F2D">
        <w:rPr>
          <w:color w:val="000000" w:themeColor="text1"/>
          <w:lang w:eastAsia="ko-KR"/>
        </w:rPr>
        <w:t>:</w:t>
      </w:r>
    </w:p>
    <w:p w14:paraId="1BFE3AE2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   - </w:t>
      </w:r>
      <w:r w:rsidRPr="00E71F2D">
        <w:rPr>
          <w:color w:val="000000" w:themeColor="text1"/>
          <w:lang w:eastAsia="ko-KR"/>
        </w:rPr>
        <w:t>바이러스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분석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모듈에서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생성된</w:t>
      </w:r>
      <w:r w:rsidRPr="00E71F2D">
        <w:rPr>
          <w:color w:val="000000" w:themeColor="text1"/>
          <w:lang w:eastAsia="ko-KR"/>
        </w:rPr>
        <w:t xml:space="preserve"> JSON </w:t>
      </w:r>
      <w:r w:rsidRPr="00E71F2D">
        <w:rPr>
          <w:color w:val="000000" w:themeColor="text1"/>
          <w:lang w:eastAsia="ko-KR"/>
        </w:rPr>
        <w:t>데이터를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앱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내에서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시각적으로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표시</w:t>
      </w:r>
      <w:r w:rsidRPr="00E71F2D">
        <w:rPr>
          <w:color w:val="000000" w:themeColor="text1"/>
          <w:lang w:eastAsia="ko-KR"/>
        </w:rPr>
        <w:t>.</w:t>
      </w:r>
    </w:p>
    <w:p w14:paraId="4EBDA41C" w14:textId="5911F321" w:rsidR="00050C76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   - </w:t>
      </w:r>
      <w:r w:rsidRPr="00E71F2D">
        <w:rPr>
          <w:color w:val="000000" w:themeColor="text1"/>
          <w:lang w:eastAsia="ko-KR"/>
        </w:rPr>
        <w:t>분석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결과를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그래프</w:t>
      </w:r>
      <w:r w:rsidRPr="00E71F2D">
        <w:rPr>
          <w:color w:val="000000" w:themeColor="text1"/>
          <w:lang w:eastAsia="ko-KR"/>
        </w:rPr>
        <w:t xml:space="preserve">, </w:t>
      </w:r>
      <w:r w:rsidRPr="00E71F2D">
        <w:rPr>
          <w:color w:val="000000" w:themeColor="text1"/>
          <w:lang w:eastAsia="ko-KR"/>
        </w:rPr>
        <w:t>차트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또는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테이블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형식으로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제공하여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사용자가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쉽게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이해할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수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있도록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한다</w:t>
      </w:r>
      <w:r w:rsidRPr="00E71F2D">
        <w:rPr>
          <w:color w:val="000000" w:themeColor="text1"/>
          <w:lang w:eastAsia="ko-KR"/>
        </w:rPr>
        <w:t>.</w:t>
      </w:r>
    </w:p>
    <w:p w14:paraId="20A92C3C" w14:textId="77777777" w:rsidR="00345EE5" w:rsidRPr="00E71F2D" w:rsidRDefault="00345EE5">
      <w:pPr>
        <w:rPr>
          <w:color w:val="000000" w:themeColor="text1"/>
          <w:lang w:eastAsia="ko-KR"/>
        </w:rPr>
      </w:pPr>
    </w:p>
    <w:p w14:paraId="5C4DA5B4" w14:textId="77777777" w:rsidR="00050C76" w:rsidRPr="00E71F2D" w:rsidRDefault="001E640D">
      <w:pPr>
        <w:pStyle w:val="1"/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5. </w:t>
      </w:r>
      <w:r w:rsidRPr="00E71F2D">
        <w:rPr>
          <w:color w:val="000000" w:themeColor="text1"/>
          <w:lang w:eastAsia="ko-KR"/>
        </w:rPr>
        <w:t>구현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방법</w:t>
      </w:r>
    </w:p>
    <w:p w14:paraId="216B6AEA" w14:textId="77777777" w:rsidR="00345EE5" w:rsidRPr="00E71F2D" w:rsidRDefault="00345EE5">
      <w:pPr>
        <w:rPr>
          <w:rFonts w:eastAsia="맑은 고딕"/>
          <w:color w:val="000000" w:themeColor="text1"/>
          <w:lang w:eastAsia="ko-KR"/>
        </w:rPr>
      </w:pPr>
    </w:p>
    <w:p w14:paraId="42E2CF96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>기술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요구사항</w:t>
      </w:r>
      <w:r w:rsidRPr="00E71F2D">
        <w:rPr>
          <w:color w:val="000000" w:themeColor="text1"/>
          <w:lang w:eastAsia="ko-KR"/>
        </w:rPr>
        <w:t>:</w:t>
      </w:r>
    </w:p>
    <w:p w14:paraId="596DBF4A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- Electron: React </w:t>
      </w:r>
      <w:r w:rsidRPr="00E71F2D">
        <w:rPr>
          <w:color w:val="000000" w:themeColor="text1"/>
          <w:lang w:eastAsia="ko-KR"/>
        </w:rPr>
        <w:t>기반</w:t>
      </w:r>
      <w:r w:rsidRPr="00E71F2D">
        <w:rPr>
          <w:color w:val="000000" w:themeColor="text1"/>
          <w:lang w:eastAsia="ko-KR"/>
        </w:rPr>
        <w:t xml:space="preserve"> UI</w:t>
      </w:r>
      <w:r w:rsidRPr="00E71F2D">
        <w:rPr>
          <w:color w:val="000000" w:themeColor="text1"/>
          <w:lang w:eastAsia="ko-KR"/>
        </w:rPr>
        <w:t>와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백엔드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로직을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처리하는</w:t>
      </w:r>
      <w:r w:rsidRPr="00E71F2D">
        <w:rPr>
          <w:color w:val="000000" w:themeColor="text1"/>
          <w:lang w:eastAsia="ko-KR"/>
        </w:rPr>
        <w:t xml:space="preserve"> Node.js</w:t>
      </w:r>
      <w:r w:rsidRPr="00E71F2D">
        <w:rPr>
          <w:color w:val="000000" w:themeColor="text1"/>
          <w:lang w:eastAsia="ko-KR"/>
        </w:rPr>
        <w:t>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이용한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앱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빌드</w:t>
      </w:r>
      <w:r w:rsidRPr="00E71F2D">
        <w:rPr>
          <w:color w:val="000000" w:themeColor="text1"/>
          <w:lang w:eastAsia="ko-KR"/>
        </w:rPr>
        <w:t>.</w:t>
      </w:r>
    </w:p>
    <w:p w14:paraId="3D6FE771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- Windows </w:t>
      </w:r>
      <w:r w:rsidRPr="00E71F2D">
        <w:rPr>
          <w:color w:val="000000" w:themeColor="text1"/>
          <w:lang w:eastAsia="ko-KR"/>
        </w:rPr>
        <w:t>레지스트리</w:t>
      </w:r>
      <w:r w:rsidRPr="00E71F2D">
        <w:rPr>
          <w:color w:val="000000" w:themeColor="text1"/>
          <w:lang w:eastAsia="ko-KR"/>
        </w:rPr>
        <w:t xml:space="preserve">: </w:t>
      </w:r>
      <w:r w:rsidRPr="00E71F2D">
        <w:rPr>
          <w:color w:val="000000" w:themeColor="text1"/>
          <w:lang w:eastAsia="ko-KR"/>
        </w:rPr>
        <w:t>파일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우클릭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메뉴에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항목을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추가하기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위해</w:t>
      </w:r>
      <w:r w:rsidRPr="00E71F2D">
        <w:rPr>
          <w:color w:val="000000" w:themeColor="text1"/>
          <w:lang w:eastAsia="ko-KR"/>
        </w:rPr>
        <w:t xml:space="preserve"> HKEY_CLASSES_ROOT </w:t>
      </w:r>
      <w:r w:rsidRPr="00E71F2D">
        <w:rPr>
          <w:color w:val="000000" w:themeColor="text1"/>
          <w:lang w:eastAsia="ko-KR"/>
        </w:rPr>
        <w:t>하위의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레지스트리를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수정</w:t>
      </w:r>
      <w:r w:rsidRPr="00E71F2D">
        <w:rPr>
          <w:color w:val="000000" w:themeColor="text1"/>
          <w:lang w:eastAsia="ko-KR"/>
        </w:rPr>
        <w:t>.</w:t>
      </w:r>
    </w:p>
    <w:p w14:paraId="5B283065" w14:textId="77777777" w:rsidR="00345EE5" w:rsidRPr="00E71F2D" w:rsidRDefault="00345EE5">
      <w:pPr>
        <w:rPr>
          <w:rFonts w:eastAsia="맑은 고딕"/>
          <w:color w:val="000000" w:themeColor="text1"/>
          <w:lang w:eastAsia="ko-KR"/>
        </w:rPr>
      </w:pPr>
    </w:p>
    <w:p w14:paraId="6729BE32" w14:textId="67ACBF08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>설치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생성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및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레지스트리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등록</w:t>
      </w:r>
      <w:r w:rsidRPr="00E71F2D">
        <w:rPr>
          <w:color w:val="000000" w:themeColor="text1"/>
          <w:lang w:eastAsia="ko-KR"/>
        </w:rPr>
        <w:t>:</w:t>
      </w:r>
    </w:p>
    <w:p w14:paraId="1100CE2B" w14:textId="77777777" w:rsidR="00345EE5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- Electron Builder: </w:t>
      </w:r>
      <w:r w:rsidRPr="00E71F2D">
        <w:rPr>
          <w:color w:val="000000" w:themeColor="text1"/>
          <w:lang w:eastAsia="ko-KR"/>
        </w:rPr>
        <w:t>앱의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설치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파일</w:t>
      </w:r>
      <w:r w:rsidRPr="00E71F2D">
        <w:rPr>
          <w:color w:val="000000" w:themeColor="text1"/>
          <w:lang w:eastAsia="ko-KR"/>
        </w:rPr>
        <w:t>(.exe)</w:t>
      </w:r>
      <w:r w:rsidRPr="00E71F2D">
        <w:rPr>
          <w:color w:val="000000" w:themeColor="text1"/>
          <w:lang w:eastAsia="ko-KR"/>
        </w:rPr>
        <w:t>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생성하고</w:t>
      </w:r>
      <w:r w:rsidRPr="00E71F2D">
        <w:rPr>
          <w:color w:val="000000" w:themeColor="text1"/>
          <w:lang w:eastAsia="ko-KR"/>
        </w:rPr>
        <w:t xml:space="preserve">, </w:t>
      </w:r>
      <w:r w:rsidRPr="00E71F2D">
        <w:rPr>
          <w:color w:val="000000" w:themeColor="text1"/>
          <w:lang w:eastAsia="ko-KR"/>
        </w:rPr>
        <w:t>설치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과정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중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레지스트리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항목을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추가하는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스크립트를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포함</w:t>
      </w:r>
      <w:r w:rsidRPr="00E71F2D">
        <w:rPr>
          <w:color w:val="000000" w:themeColor="text1"/>
          <w:lang w:eastAsia="ko-KR"/>
        </w:rPr>
        <w:t>.</w:t>
      </w:r>
    </w:p>
    <w:p w14:paraId="29DADAEF" w14:textId="6F0C3F4A" w:rsidR="00050C76" w:rsidRPr="00E71F2D" w:rsidRDefault="001E640D">
      <w:pPr>
        <w:rPr>
          <w:color w:val="000000" w:themeColor="text1"/>
          <w:lang w:eastAsia="ko-KR"/>
        </w:rPr>
      </w:pPr>
      <w:r w:rsidRPr="00E71F2D">
        <w:rPr>
          <w:color w:val="000000" w:themeColor="text1"/>
          <w:lang w:eastAsia="ko-KR"/>
        </w:rPr>
        <w:t xml:space="preserve">- NSIS </w:t>
      </w:r>
      <w:r w:rsidRPr="00E71F2D">
        <w:rPr>
          <w:color w:val="000000" w:themeColor="text1"/>
          <w:lang w:eastAsia="ko-KR"/>
        </w:rPr>
        <w:t>스크립트</w:t>
      </w:r>
      <w:r w:rsidRPr="00E71F2D">
        <w:rPr>
          <w:color w:val="000000" w:themeColor="text1"/>
          <w:lang w:eastAsia="ko-KR"/>
        </w:rPr>
        <w:t>: Electron Builder</w:t>
      </w:r>
      <w:r w:rsidRPr="00E71F2D">
        <w:rPr>
          <w:color w:val="000000" w:themeColor="text1"/>
          <w:lang w:eastAsia="ko-KR"/>
        </w:rPr>
        <w:t>와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연동하여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설치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과정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중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레지스트리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수정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작업을</w:t>
      </w:r>
      <w:r w:rsidRPr="00E71F2D">
        <w:rPr>
          <w:color w:val="000000" w:themeColor="text1"/>
          <w:lang w:eastAsia="ko-KR"/>
        </w:rPr>
        <w:t xml:space="preserve"> </w:t>
      </w:r>
      <w:r w:rsidRPr="00E71F2D">
        <w:rPr>
          <w:color w:val="000000" w:themeColor="text1"/>
          <w:lang w:eastAsia="ko-KR"/>
        </w:rPr>
        <w:t>자동화</w:t>
      </w:r>
      <w:r w:rsidRPr="00E71F2D">
        <w:rPr>
          <w:color w:val="000000" w:themeColor="text1"/>
          <w:lang w:eastAsia="ko-KR"/>
        </w:rPr>
        <w:t>.</w:t>
      </w:r>
    </w:p>
    <w:p w14:paraId="43E4FB0F" w14:textId="77777777" w:rsidR="00345EE5" w:rsidRPr="00E71F2D" w:rsidRDefault="00345EE5">
      <w:pPr>
        <w:rPr>
          <w:color w:val="000000" w:themeColor="text1"/>
          <w:lang w:eastAsia="ko-KR"/>
        </w:rPr>
      </w:pPr>
    </w:p>
    <w:sectPr w:rsidR="00345EE5" w:rsidRPr="00E71F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4E39C" w14:textId="77777777" w:rsidR="00A30944" w:rsidRDefault="00A30944" w:rsidP="00E71F2D">
      <w:pPr>
        <w:spacing w:after="0" w:line="240" w:lineRule="auto"/>
      </w:pPr>
      <w:r>
        <w:separator/>
      </w:r>
    </w:p>
  </w:endnote>
  <w:endnote w:type="continuationSeparator" w:id="0">
    <w:p w14:paraId="2A448645" w14:textId="77777777" w:rsidR="00A30944" w:rsidRDefault="00A30944" w:rsidP="00E7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8B9CF" w14:textId="77777777" w:rsidR="00A30944" w:rsidRDefault="00A30944" w:rsidP="00E71F2D">
      <w:pPr>
        <w:spacing w:after="0" w:line="240" w:lineRule="auto"/>
      </w:pPr>
      <w:r>
        <w:separator/>
      </w:r>
    </w:p>
  </w:footnote>
  <w:footnote w:type="continuationSeparator" w:id="0">
    <w:p w14:paraId="13070749" w14:textId="77777777" w:rsidR="00A30944" w:rsidRDefault="00A30944" w:rsidP="00E71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C76"/>
    <w:rsid w:val="0006063C"/>
    <w:rsid w:val="0015074B"/>
    <w:rsid w:val="001E640D"/>
    <w:rsid w:val="0029639D"/>
    <w:rsid w:val="00326F90"/>
    <w:rsid w:val="00345EE5"/>
    <w:rsid w:val="00A30944"/>
    <w:rsid w:val="00AA1D8D"/>
    <w:rsid w:val="00B47730"/>
    <w:rsid w:val="00CB0664"/>
    <w:rsid w:val="00E71F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D48312"/>
  <w14:defaultImageDpi w14:val="330"/>
  <w15:docId w15:val="{9914C410-CA0E-41A5-A41B-DB72B364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333</Words>
  <Characters>1083</Characters>
  <Application>Microsoft Office Word</Application>
  <DocSecurity>0</DocSecurity>
  <Lines>67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SEOLT</cp:lastModifiedBy>
  <cp:revision>4</cp:revision>
  <dcterms:created xsi:type="dcterms:W3CDTF">2013-12-23T23:15:00Z</dcterms:created>
  <dcterms:modified xsi:type="dcterms:W3CDTF">2024-10-15T04:22:00Z</dcterms:modified>
  <cp:category/>
</cp:coreProperties>
</file>