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6412" w14:textId="09E9452D" w:rsidR="00474691" w:rsidRPr="00117980" w:rsidRDefault="00117980">
      <w:pPr>
        <w:pStyle w:val="a8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 w:rsidRPr="00117980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 xml:space="preserve">MongoDB </w:t>
      </w:r>
      <w:proofErr w:type="spellStart"/>
      <w:r w:rsidR="0040527D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V</w:t>
      </w:r>
      <w:r w:rsidR="0040527D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>irustotalAPI</w:t>
      </w:r>
      <w:proofErr w:type="spellEnd"/>
      <w:r w:rsidRPr="00117980">
        <w:rPr>
          <w:rFonts w:ascii="맑은 고딕" w:eastAsia="맑은 고딕" w:hAnsi="맑은 고딕"/>
          <w:b/>
          <w:bCs/>
          <w:sz w:val="36"/>
          <w:szCs w:val="36"/>
          <w:lang w:eastAsia="ko-KR"/>
        </w:rPr>
        <w:t xml:space="preserve"> 데이터베이스 구성</w:t>
      </w:r>
    </w:p>
    <w:p w14:paraId="2260BD2A" w14:textId="12BF85D1" w:rsidR="00474691" w:rsidRPr="00E2128F" w:rsidRDefault="00117980">
      <w:pPr>
        <w:pStyle w:val="1"/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1 </w:t>
      </w:r>
      <w:r w:rsidRPr="00E2128F">
        <w:rPr>
          <w:rFonts w:ascii="맑은 고딕" w:eastAsia="맑은 고딕" w:hAnsi="맑은 고딕"/>
          <w:sz w:val="32"/>
          <w:szCs w:val="32"/>
          <w:lang w:eastAsia="ko-KR"/>
        </w:rPr>
        <w:t xml:space="preserve">files </w:t>
      </w:r>
      <w:r w:rsidRPr="00E2128F">
        <w:rPr>
          <w:rFonts w:ascii="맑은 고딕" w:eastAsia="맑은 고딕" w:hAnsi="맑은 고딕" w:cs="맑은 고딕" w:hint="eastAsia"/>
          <w:sz w:val="32"/>
          <w:szCs w:val="32"/>
          <w:lang w:eastAsia="ko-KR"/>
        </w:rPr>
        <w:t>컬렉션</w:t>
      </w:r>
    </w:p>
    <w:p w14:paraId="7445B7B1" w14:textId="668F1507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D82A97">
        <w:rPr>
          <w:rFonts w:ascii="맑은 고딕" w:eastAsia="맑은 고딕" w:hAnsi="맑은 고딕"/>
          <w:lang w:eastAsia="ko-KR"/>
        </w:rPr>
        <w:t>업로드된</w:t>
      </w:r>
      <w:proofErr w:type="spellEnd"/>
      <w:r w:rsidRPr="00D82A97">
        <w:rPr>
          <w:rFonts w:ascii="맑은 고딕" w:eastAsia="맑은 고딕" w:hAnsi="맑은 고딕"/>
          <w:lang w:eastAsia="ko-KR"/>
        </w:rPr>
        <w:t xml:space="preserve"> 파일에 대한 메타데이터와 파일 데이터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4691" w:rsidRPr="00E2128F" w14:paraId="5509FD55" w14:textId="77777777">
        <w:tc>
          <w:tcPr>
            <w:tcW w:w="4320" w:type="dxa"/>
          </w:tcPr>
          <w:p w14:paraId="31A4ED6C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</w:t>
            </w: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드</w:t>
            </w:r>
            <w:proofErr w:type="spellEnd"/>
          </w:p>
        </w:tc>
        <w:tc>
          <w:tcPr>
            <w:tcW w:w="4320" w:type="dxa"/>
          </w:tcPr>
          <w:p w14:paraId="1F352646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0279E1E1" w14:textId="77777777">
        <w:tc>
          <w:tcPr>
            <w:tcW w:w="4320" w:type="dxa"/>
          </w:tcPr>
          <w:p w14:paraId="7B487EA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signature_id</w:t>
            </w:r>
          </w:p>
        </w:tc>
        <w:tc>
          <w:tcPr>
            <w:tcW w:w="4320" w:type="dxa"/>
          </w:tcPr>
          <w:p w14:paraId="27304954" w14:textId="10D84632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고유 서명 ID</w:t>
            </w:r>
          </w:p>
        </w:tc>
      </w:tr>
      <w:tr w:rsidR="00474691" w:rsidRPr="00E2128F" w14:paraId="4EBDC0A9" w14:textId="77777777">
        <w:tc>
          <w:tcPr>
            <w:tcW w:w="4320" w:type="dxa"/>
          </w:tcPr>
          <w:p w14:paraId="18DB175C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4320" w:type="dxa"/>
          </w:tcPr>
          <w:p w14:paraId="281BD4C1" w14:textId="5409B25F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파일의</w:t>
            </w:r>
            <w:proofErr w:type="spellEnd"/>
            <w:r w:rsidRPr="00D82A97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D82A97">
              <w:rPr>
                <w:rFonts w:ascii="맑은 고딕" w:eastAsia="맑은 고딕" w:hAnsi="맑은 고딕"/>
              </w:rPr>
              <w:t>이름</w:t>
            </w:r>
            <w:proofErr w:type="spellEnd"/>
          </w:p>
        </w:tc>
      </w:tr>
      <w:tr w:rsidR="00474691" w:rsidRPr="00E2128F" w14:paraId="70CDF438" w14:textId="77777777">
        <w:tc>
          <w:tcPr>
            <w:tcW w:w="4320" w:type="dxa"/>
          </w:tcPr>
          <w:p w14:paraId="6094F75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file_data</w:t>
            </w:r>
          </w:p>
        </w:tc>
        <w:tc>
          <w:tcPr>
            <w:tcW w:w="4320" w:type="dxa"/>
          </w:tcPr>
          <w:p w14:paraId="4DE1F702" w14:textId="61C0DD73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파일의 전체 </w:t>
            </w:r>
            <w:r w:rsidR="00E55CD3" w:rsidRPr="00D82A97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</w:tr>
      <w:tr w:rsidR="00474691" w:rsidRPr="00E2128F" w14:paraId="4E2BCDCB" w14:textId="77777777">
        <w:tc>
          <w:tcPr>
            <w:tcW w:w="4320" w:type="dxa"/>
          </w:tcPr>
          <w:p w14:paraId="281F09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upload_time</w:t>
            </w:r>
            <w:proofErr w:type="spellEnd"/>
          </w:p>
        </w:tc>
        <w:tc>
          <w:tcPr>
            <w:tcW w:w="4320" w:type="dxa"/>
          </w:tcPr>
          <w:p w14:paraId="49AEB392" w14:textId="31C39E92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파일이 </w:t>
            </w:r>
            <w:proofErr w:type="spellStart"/>
            <w:r w:rsidRPr="00D82A97">
              <w:rPr>
                <w:rFonts w:ascii="맑은 고딕" w:eastAsia="맑은 고딕" w:hAnsi="맑은 고딕"/>
                <w:lang w:eastAsia="ko-KR"/>
              </w:rPr>
              <w:t>업로드된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시간</w:t>
            </w:r>
          </w:p>
        </w:tc>
      </w:tr>
      <w:tr w:rsidR="00474691" w:rsidRPr="00E2128F" w14:paraId="71589D3C" w14:textId="77777777">
        <w:tc>
          <w:tcPr>
            <w:tcW w:w="4320" w:type="dxa"/>
          </w:tcPr>
          <w:p w14:paraId="0182B1D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upload_ip</w:t>
            </w:r>
            <w:proofErr w:type="spellEnd"/>
          </w:p>
        </w:tc>
        <w:tc>
          <w:tcPr>
            <w:tcW w:w="4320" w:type="dxa"/>
          </w:tcPr>
          <w:p w14:paraId="0DEDA827" w14:textId="130CC7EC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파일을 업로드한 사용자의 IP 주소</w:t>
            </w:r>
          </w:p>
        </w:tc>
      </w:tr>
    </w:tbl>
    <w:p w14:paraId="6F94ED8F" w14:textId="52546423" w:rsidR="00474691" w:rsidRPr="00E2128F" w:rsidRDefault="00117980">
      <w:pPr>
        <w:pStyle w:val="1"/>
        <w:rPr>
          <w:rFonts w:ascii="맑은 고딕" w:eastAsia="맑은 고딕" w:hAnsi="맑은 고딕"/>
          <w:sz w:val="32"/>
          <w:szCs w:val="32"/>
          <w:lang w:eastAsia="ko-KR"/>
        </w:rPr>
      </w:pPr>
      <w:r w:rsidRPr="00E2128F">
        <w:rPr>
          <w:rFonts w:ascii="맑은 고딕" w:eastAsia="맑은 고딕" w:hAnsi="맑은 고딕"/>
          <w:sz w:val="32"/>
          <w:szCs w:val="32"/>
          <w:lang w:eastAsia="ko-KR"/>
        </w:rPr>
        <w:t>2 info 컬렉션</w:t>
      </w:r>
    </w:p>
    <w:p w14:paraId="3F6A789E" w14:textId="186F5A80" w:rsidR="00474691" w:rsidRPr="00D82A97" w:rsidRDefault="00117980">
      <w:pPr>
        <w:rPr>
          <w:rFonts w:ascii="맑은 고딕" w:eastAsia="맑은 고딕" w:hAnsi="맑은 고딕"/>
          <w:lang w:eastAsia="ko-KR"/>
        </w:rPr>
      </w:pPr>
      <w:r w:rsidRPr="00D82A97">
        <w:rPr>
          <w:rFonts w:ascii="맑은 고딕" w:eastAsia="맑은 고딕" w:hAnsi="맑은 고딕"/>
          <w:lang w:eastAsia="ko-KR"/>
        </w:rPr>
        <w:t xml:space="preserve">파일의 </w:t>
      </w:r>
      <w:r w:rsidR="00E55CD3" w:rsidRPr="00D82A97">
        <w:rPr>
          <w:rFonts w:ascii="맑은 고딕" w:eastAsia="맑은 고딕" w:hAnsi="맑은 고딕" w:hint="eastAsia"/>
          <w:lang w:eastAsia="ko-KR"/>
        </w:rPr>
        <w:t>d</w:t>
      </w:r>
      <w:r w:rsidR="00E55CD3" w:rsidRPr="00D82A97">
        <w:rPr>
          <w:rFonts w:ascii="맑은 고딕" w:eastAsia="맑은 고딕" w:hAnsi="맑은 고딕"/>
          <w:lang w:eastAsia="ko-KR"/>
        </w:rPr>
        <w:t>etails</w:t>
      </w:r>
      <w:r w:rsidRPr="00D82A97">
        <w:rPr>
          <w:rFonts w:ascii="맑은 고딕" w:eastAsia="맑은 고딕" w:hAnsi="맑은 고딕"/>
          <w:lang w:eastAsia="ko-KR"/>
        </w:rPr>
        <w:t xml:space="preserve"> 정보와 파일 </w:t>
      </w:r>
      <w:r w:rsidR="00E55CD3" w:rsidRPr="00D82A97">
        <w:rPr>
          <w:rFonts w:ascii="맑은 고딕" w:eastAsia="맑은 고딕" w:hAnsi="맑은 고딕"/>
          <w:lang w:eastAsia="ko-KR"/>
        </w:rPr>
        <w:t>behavior</w:t>
      </w:r>
      <w:r w:rsidRPr="00D82A97">
        <w:rPr>
          <w:rFonts w:ascii="맑은 고딕" w:eastAsia="맑은 고딕" w:hAnsi="맑은 고딕"/>
          <w:lang w:eastAsia="ko-KR"/>
        </w:rPr>
        <w:t xml:space="preserve"> 정보</w:t>
      </w:r>
    </w:p>
    <w:p w14:paraId="72A20E00" w14:textId="35DF18B6" w:rsidR="00474691" w:rsidRPr="00E2128F" w:rsidRDefault="002D3F3A">
      <w:pPr>
        <w:pStyle w:val="21"/>
        <w:rPr>
          <w:rFonts w:ascii="맑은 고딕" w:eastAsia="맑은 고딕" w:hAnsi="맑은 고딕"/>
          <w:sz w:val="28"/>
          <w:szCs w:val="28"/>
        </w:rPr>
      </w:pPr>
      <w:r w:rsidRPr="00E2128F">
        <w:rPr>
          <w:rFonts w:ascii="맑은 고딕" w:eastAsia="맑은 고딕" w:hAnsi="맑은 고딕"/>
          <w:sz w:val="28"/>
          <w:szCs w:val="28"/>
        </w:rPr>
        <w:t>D</w:t>
      </w:r>
      <w:r w:rsidR="00117980" w:rsidRPr="00E2128F">
        <w:rPr>
          <w:rFonts w:ascii="맑은 고딕" w:eastAsia="맑은 고딕" w:hAnsi="맑은 고딕"/>
          <w:sz w:val="28"/>
          <w:szCs w:val="28"/>
        </w:rPr>
        <w:t>etails</w:t>
      </w:r>
    </w:p>
    <w:p w14:paraId="4E001694" w14:textId="453F9032" w:rsidR="00474691" w:rsidRPr="00E2128F" w:rsidRDefault="00E2128F" w:rsidP="002D3F3A">
      <w:pPr>
        <w:rPr>
          <w:rFonts w:ascii="맑은 고딕" w:eastAsia="맑은 고딕" w:hAnsi="맑은 고딕"/>
          <w:sz w:val="24"/>
          <w:szCs w:val="24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</w:rPr>
        <w:t>H</w:t>
      </w:r>
      <w:r w:rsidR="00117980" w:rsidRPr="00E2128F">
        <w:rPr>
          <w:rFonts w:ascii="맑은 고딕" w:eastAsia="맑은 고딕" w:hAnsi="맑은 고딕"/>
          <w:b/>
          <w:bCs/>
          <w:sz w:val="24"/>
          <w:szCs w:val="24"/>
        </w:rPr>
        <w:t>ash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="005C7D20" w:rsidRPr="00E2128F">
        <w:rPr>
          <w:rFonts w:ascii="맑은 고딕" w:eastAsia="맑은 고딕" w:hAnsi="맑은 고딕"/>
          <w:sz w:val="24"/>
          <w:szCs w:val="24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74691" w:rsidRPr="00E2128F" w14:paraId="3ADFDBC8" w14:textId="77777777">
        <w:tc>
          <w:tcPr>
            <w:tcW w:w="4320" w:type="dxa"/>
          </w:tcPr>
          <w:p w14:paraId="746EF9EA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</w:t>
            </w: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드</w:t>
            </w:r>
            <w:proofErr w:type="spellEnd"/>
          </w:p>
        </w:tc>
        <w:tc>
          <w:tcPr>
            <w:tcW w:w="4320" w:type="dxa"/>
          </w:tcPr>
          <w:p w14:paraId="60767127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42E3D480" w14:textId="77777777">
        <w:tc>
          <w:tcPr>
            <w:tcW w:w="4320" w:type="dxa"/>
          </w:tcPr>
          <w:p w14:paraId="38FF4FB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md5</w:t>
            </w:r>
          </w:p>
        </w:tc>
        <w:tc>
          <w:tcPr>
            <w:tcW w:w="4320" w:type="dxa"/>
          </w:tcPr>
          <w:p w14:paraId="35A2D57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MD5 해시 값</w:t>
            </w:r>
          </w:p>
        </w:tc>
      </w:tr>
      <w:tr w:rsidR="00474691" w:rsidRPr="00E2128F" w14:paraId="2A088AC1" w14:textId="77777777">
        <w:tc>
          <w:tcPr>
            <w:tcW w:w="4320" w:type="dxa"/>
          </w:tcPr>
          <w:p w14:paraId="395C1B0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sha1</w:t>
            </w:r>
          </w:p>
        </w:tc>
        <w:tc>
          <w:tcPr>
            <w:tcW w:w="4320" w:type="dxa"/>
          </w:tcPr>
          <w:p w14:paraId="1D859DEF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SHA1 해시 값</w:t>
            </w:r>
          </w:p>
        </w:tc>
      </w:tr>
      <w:tr w:rsidR="00474691" w:rsidRPr="00E2128F" w14:paraId="79107F35" w14:textId="77777777">
        <w:tc>
          <w:tcPr>
            <w:tcW w:w="4320" w:type="dxa"/>
          </w:tcPr>
          <w:p w14:paraId="24BFD90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sha256</w:t>
            </w:r>
          </w:p>
        </w:tc>
        <w:tc>
          <w:tcPr>
            <w:tcW w:w="4320" w:type="dxa"/>
          </w:tcPr>
          <w:p w14:paraId="6EF6470C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SHA256 해시 값</w:t>
            </w:r>
          </w:p>
        </w:tc>
      </w:tr>
      <w:tr w:rsidR="00474691" w:rsidRPr="00E2128F" w14:paraId="0246932B" w14:textId="77777777">
        <w:tc>
          <w:tcPr>
            <w:tcW w:w="4320" w:type="dxa"/>
          </w:tcPr>
          <w:p w14:paraId="08ED0B2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vhash</w:t>
            </w:r>
          </w:p>
        </w:tc>
        <w:tc>
          <w:tcPr>
            <w:tcW w:w="4320" w:type="dxa"/>
          </w:tcPr>
          <w:p w14:paraId="08D22E4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VHash 값</w:t>
            </w:r>
          </w:p>
        </w:tc>
      </w:tr>
      <w:tr w:rsidR="00474691" w:rsidRPr="00E2128F" w14:paraId="4D7C574B" w14:textId="77777777">
        <w:tc>
          <w:tcPr>
            <w:tcW w:w="4320" w:type="dxa"/>
          </w:tcPr>
          <w:p w14:paraId="68889AA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auth_hash</w:t>
            </w:r>
          </w:p>
        </w:tc>
        <w:tc>
          <w:tcPr>
            <w:tcW w:w="4320" w:type="dxa"/>
          </w:tcPr>
          <w:p w14:paraId="5BA113AA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인증 해시 값</w:t>
            </w:r>
          </w:p>
        </w:tc>
      </w:tr>
      <w:tr w:rsidR="00474691" w:rsidRPr="00E2128F" w14:paraId="4EA8E63F" w14:textId="77777777">
        <w:tc>
          <w:tcPr>
            <w:tcW w:w="4320" w:type="dxa"/>
          </w:tcPr>
          <w:p w14:paraId="362DBFB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imphash</w:t>
            </w:r>
          </w:p>
        </w:tc>
        <w:tc>
          <w:tcPr>
            <w:tcW w:w="4320" w:type="dxa"/>
          </w:tcPr>
          <w:p w14:paraId="1420F02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Import Hash 값</w:t>
            </w:r>
          </w:p>
        </w:tc>
      </w:tr>
      <w:tr w:rsidR="00474691" w:rsidRPr="00E2128F" w14:paraId="2E198C58" w14:textId="77777777">
        <w:tc>
          <w:tcPr>
            <w:tcW w:w="4320" w:type="dxa"/>
          </w:tcPr>
          <w:p w14:paraId="4095EAEF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ssdeep</w:t>
            </w:r>
          </w:p>
        </w:tc>
        <w:tc>
          <w:tcPr>
            <w:tcW w:w="4320" w:type="dxa"/>
          </w:tcPr>
          <w:p w14:paraId="5262A9D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SSDEEP 해시 값</w:t>
            </w:r>
          </w:p>
        </w:tc>
      </w:tr>
      <w:tr w:rsidR="00474691" w:rsidRPr="00E2128F" w14:paraId="74BBB376" w14:textId="77777777">
        <w:tc>
          <w:tcPr>
            <w:tcW w:w="4320" w:type="dxa"/>
          </w:tcPr>
          <w:p w14:paraId="2529E882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tlsh</w:t>
            </w:r>
          </w:p>
        </w:tc>
        <w:tc>
          <w:tcPr>
            <w:tcW w:w="4320" w:type="dxa"/>
          </w:tcPr>
          <w:p w14:paraId="53C9833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TLSH 해시 값</w:t>
            </w:r>
          </w:p>
        </w:tc>
      </w:tr>
    </w:tbl>
    <w:p w14:paraId="70925B3E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</w:rPr>
      </w:pPr>
    </w:p>
    <w:p w14:paraId="5FE0B7F1" w14:textId="4EFE84F4" w:rsidR="00474691" w:rsidRPr="00E2128F" w:rsidRDefault="00117980">
      <w:pPr>
        <w:rPr>
          <w:rFonts w:ascii="맑은 고딕" w:eastAsia="맑은 고딕" w:hAnsi="맑은 고딕"/>
          <w:sz w:val="24"/>
          <w:szCs w:val="24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</w:rPr>
        <w:t>file_info</w:t>
      </w:r>
      <w:proofErr w:type="spellEnd"/>
      <w:r w:rsidR="00E2128F">
        <w:rPr>
          <w:rFonts w:ascii="맑은 고딕" w:eastAsia="맑은 고딕" w:hAnsi="맑은 고딕"/>
          <w:sz w:val="24"/>
          <w:szCs w:val="24"/>
        </w:rPr>
        <w:t xml:space="preserve"> </w:t>
      </w:r>
      <w:r w:rsidR="005C7D20" w:rsidRPr="00E2128F">
        <w:rPr>
          <w:rFonts w:ascii="맑은 고딕" w:eastAsia="맑은 고딕" w:hAnsi="맑은 고딕"/>
          <w:sz w:val="24"/>
          <w:szCs w:val="24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474691" w:rsidRPr="00E2128F" w14:paraId="7F18AF04" w14:textId="77777777">
        <w:tc>
          <w:tcPr>
            <w:tcW w:w="4320" w:type="dxa"/>
          </w:tcPr>
          <w:p w14:paraId="4AFD7EFA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lastRenderedPageBreak/>
              <w:t>필드</w:t>
            </w:r>
          </w:p>
        </w:tc>
        <w:tc>
          <w:tcPr>
            <w:tcW w:w="4320" w:type="dxa"/>
          </w:tcPr>
          <w:p w14:paraId="79FD2245" w14:textId="77777777" w:rsidR="00474691" w:rsidRPr="00E2128F" w:rsidRDefault="00117980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E2128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>설명</w:t>
            </w:r>
          </w:p>
        </w:tc>
      </w:tr>
      <w:tr w:rsidR="00474691" w:rsidRPr="00E2128F" w14:paraId="7F5D7DB3" w14:textId="77777777">
        <w:tc>
          <w:tcPr>
            <w:tcW w:w="4320" w:type="dxa"/>
          </w:tcPr>
          <w:p w14:paraId="70FF39B1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md5</w:t>
            </w:r>
          </w:p>
        </w:tc>
        <w:tc>
          <w:tcPr>
            <w:tcW w:w="4320" w:type="dxa"/>
          </w:tcPr>
          <w:p w14:paraId="0A552447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MD5 해시 값</w:t>
            </w:r>
          </w:p>
        </w:tc>
      </w:tr>
      <w:tr w:rsidR="00474691" w:rsidRPr="00E2128F" w14:paraId="20024DD5" w14:textId="77777777">
        <w:tc>
          <w:tcPr>
            <w:tcW w:w="4320" w:type="dxa"/>
          </w:tcPr>
          <w:p w14:paraId="40AC27E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file_type</w:t>
            </w:r>
          </w:p>
        </w:tc>
        <w:tc>
          <w:tcPr>
            <w:tcW w:w="4320" w:type="dxa"/>
          </w:tcPr>
          <w:p w14:paraId="27847828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유형 (예: 실행 파일, 문서 파일 등)</w:t>
            </w:r>
          </w:p>
        </w:tc>
      </w:tr>
      <w:tr w:rsidR="00474691" w:rsidRPr="00E2128F" w14:paraId="7FE437FA" w14:textId="77777777">
        <w:tc>
          <w:tcPr>
            <w:tcW w:w="4320" w:type="dxa"/>
          </w:tcPr>
          <w:p w14:paraId="137099CE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magic</w:t>
            </w:r>
          </w:p>
        </w:tc>
        <w:tc>
          <w:tcPr>
            <w:tcW w:w="4320" w:type="dxa"/>
          </w:tcPr>
          <w:p w14:paraId="61C93ADE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파일의 매직 넘버 또는 식별자</w:t>
            </w:r>
          </w:p>
        </w:tc>
      </w:tr>
      <w:tr w:rsidR="00474691" w:rsidRPr="00E2128F" w14:paraId="385FEA23" w14:textId="77777777">
        <w:tc>
          <w:tcPr>
            <w:tcW w:w="4320" w:type="dxa"/>
          </w:tcPr>
          <w:p w14:paraId="714470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file_size</w:t>
            </w:r>
            <w:proofErr w:type="spellEnd"/>
          </w:p>
        </w:tc>
        <w:tc>
          <w:tcPr>
            <w:tcW w:w="4320" w:type="dxa"/>
          </w:tcPr>
          <w:p w14:paraId="698F453B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 크기 (바이트 단위)</w:t>
            </w:r>
          </w:p>
        </w:tc>
      </w:tr>
      <w:tr w:rsidR="00474691" w:rsidRPr="00E2128F" w14:paraId="021B62D8" w14:textId="77777777">
        <w:tc>
          <w:tcPr>
            <w:tcW w:w="4320" w:type="dxa"/>
          </w:tcPr>
          <w:p w14:paraId="52A6044D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PEID_packer</w:t>
            </w:r>
          </w:p>
        </w:tc>
        <w:tc>
          <w:tcPr>
            <w:tcW w:w="4320" w:type="dxa"/>
          </w:tcPr>
          <w:p w14:paraId="45FFD1AB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파일에 사용된 </w:t>
            </w:r>
            <w:proofErr w:type="spellStart"/>
            <w:r w:rsidRPr="00D82A97">
              <w:rPr>
                <w:rFonts w:ascii="맑은 고딕" w:eastAsia="맑은 고딕" w:hAnsi="맑은 고딕"/>
                <w:lang w:eastAsia="ko-KR"/>
              </w:rPr>
              <w:t>패커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정보</w:t>
            </w:r>
          </w:p>
        </w:tc>
      </w:tr>
      <w:tr w:rsidR="00474691" w:rsidRPr="00E2128F" w14:paraId="78834A54" w14:textId="77777777">
        <w:tc>
          <w:tcPr>
            <w:tcW w:w="4320" w:type="dxa"/>
          </w:tcPr>
          <w:p w14:paraId="6FABA426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first_seen_time</w:t>
            </w:r>
            <w:proofErr w:type="spellEnd"/>
          </w:p>
        </w:tc>
        <w:tc>
          <w:tcPr>
            <w:tcW w:w="4320" w:type="dxa"/>
          </w:tcPr>
          <w:p w14:paraId="26C5420A" w14:textId="77777777" w:rsidR="00474691" w:rsidRPr="00D82A97" w:rsidRDefault="00117980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>파일이 처음 발견된 시간</w:t>
            </w:r>
          </w:p>
        </w:tc>
      </w:tr>
      <w:tr w:rsidR="00474691" w:rsidRPr="00E2128F" w14:paraId="30512C3A" w14:textId="77777777">
        <w:tc>
          <w:tcPr>
            <w:tcW w:w="4320" w:type="dxa"/>
          </w:tcPr>
          <w:p w14:paraId="5FC76A68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4320" w:type="dxa"/>
          </w:tcPr>
          <w:p w14:paraId="0049F539" w14:textId="77777777" w:rsidR="00474691" w:rsidRPr="00D82A97" w:rsidRDefault="00117980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t>파일의 이름</w:t>
            </w:r>
          </w:p>
        </w:tc>
      </w:tr>
    </w:tbl>
    <w:p w14:paraId="540E0FC2" w14:textId="4006670B" w:rsidR="00E55CD3" w:rsidRPr="00E2128F" w:rsidRDefault="00E55CD3" w:rsidP="00E55CD3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signature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: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서명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저장,</w:t>
      </w:r>
      <w:r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디지털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서명되어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있거나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인증된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경우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그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</w:t>
      </w:r>
    </w:p>
    <w:p w14:paraId="3A7F5B92" w14:textId="4A4D2569" w:rsidR="00E55CD3" w:rsidRPr="00E2128F" w:rsidRDefault="00E55CD3" w:rsidP="00E55CD3">
      <w:pPr>
        <w:rPr>
          <w:rFonts w:ascii="맑은 고딕" w:eastAsia="맑은 고딕" w:hAnsi="맑은 고딕"/>
          <w:sz w:val="24"/>
          <w:szCs w:val="24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pe_info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Pr="00D82A97">
        <w:rPr>
          <w:rFonts w:ascii="맑은 고딕" w:eastAsia="맑은 고딕" w:hAnsi="맑은 고딕"/>
          <w:lang w:eastAsia="ko-KR"/>
        </w:rPr>
        <w:t xml:space="preserve">PE(Portable Executable)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파일에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Pr="00D82A97">
        <w:rPr>
          <w:rFonts w:ascii="맑은 고딕" w:eastAsia="맑은 고딕" w:hAnsi="맑은 고딕"/>
          <w:lang w:eastAsia="ko-KR"/>
        </w:rPr>
        <w:t xml:space="preserve"> PE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주로</w:t>
      </w:r>
      <w:r w:rsidRPr="00D82A97">
        <w:rPr>
          <w:rFonts w:ascii="맑은 고딕" w:eastAsia="맑은 고딕" w:hAnsi="맑은 고딕"/>
          <w:lang w:eastAsia="ko-KR"/>
        </w:rPr>
        <w:t xml:space="preserve"> Windows </w:t>
      </w:r>
      <w:r w:rsidRPr="00D82A97">
        <w:rPr>
          <w:rFonts w:ascii="맑은 고딕" w:eastAsia="맑은 고딕" w:hAnsi="맑은 고딕" w:cs="맑은 고딕" w:hint="eastAsia"/>
          <w:lang w:eastAsia="ko-KR"/>
        </w:rPr>
        <w:t>운영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체제에서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실행되는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Pr="00D82A97">
        <w:rPr>
          <w:rFonts w:ascii="맑은 고딕" w:eastAsia="맑은 고딕" w:hAnsi="맑은 고딕"/>
          <w:lang w:eastAsia="ko-KR"/>
        </w:rPr>
        <w:t xml:space="preserve">, </w:t>
      </w:r>
      <w:r w:rsidRPr="00D82A9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PE </w:t>
      </w:r>
      <w:r w:rsidRPr="00D82A97">
        <w:rPr>
          <w:rFonts w:ascii="맑은 고딕" w:eastAsia="맑은 고딕" w:hAnsi="맑은 고딕" w:cs="맑은 고딕" w:hint="eastAsia"/>
          <w:lang w:eastAsia="ko-KR"/>
        </w:rPr>
        <w:t>구조와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관련된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추가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</w:p>
    <w:p w14:paraId="47978623" w14:textId="441FCF4C" w:rsidR="00E55CD3" w:rsidRPr="00E2128F" w:rsidRDefault="00E55CD3" w:rsidP="00E55CD3">
      <w:pPr>
        <w:rPr>
          <w:rFonts w:ascii="맑은 고딕" w:eastAsia="맑은 고딕" w:hAnsi="맑은 고딕"/>
          <w:b/>
          <w:bCs/>
          <w:sz w:val="24"/>
          <w:szCs w:val="24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dot_net_assembly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Pr="00D82A97">
        <w:rPr>
          <w:rFonts w:ascii="맑은 고딕" w:eastAsia="맑은 고딕" w:hAnsi="맑은 고딕"/>
          <w:lang w:eastAsia="ko-KR"/>
        </w:rPr>
        <w:t xml:space="preserve">.NET </w:t>
      </w:r>
      <w:r w:rsidRPr="00D82A97">
        <w:rPr>
          <w:rFonts w:ascii="맑은 고딕" w:eastAsia="맑은 고딕" w:hAnsi="맑은 고딕" w:cs="맑은 고딕" w:hint="eastAsia"/>
          <w:lang w:eastAsia="ko-KR"/>
        </w:rPr>
        <w:t>어셈블리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파일에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Pr="00D82A97">
        <w:rPr>
          <w:rFonts w:ascii="맑은 고딕" w:eastAsia="맑은 고딕" w:hAnsi="맑은 고딕"/>
          <w:lang w:eastAsia="ko-KR"/>
        </w:rPr>
        <w:t xml:space="preserve"> .NET </w:t>
      </w:r>
      <w:r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실행되는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동안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사용되는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메타데이터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및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코드</w:t>
      </w:r>
      <w:r w:rsidRPr="00D82A97">
        <w:rPr>
          <w:rFonts w:ascii="맑은 고딕" w:eastAsia="맑은 고딕" w:hAnsi="맑은 고딕"/>
          <w:lang w:eastAsia="ko-KR"/>
        </w:rPr>
        <w:t xml:space="preserve"> </w:t>
      </w:r>
      <w:r w:rsidRPr="00D82A97">
        <w:rPr>
          <w:rFonts w:ascii="맑은 고딕" w:eastAsia="맑은 고딕" w:hAnsi="맑은 고딕" w:cs="맑은 고딕" w:hint="eastAsia"/>
          <w:lang w:eastAsia="ko-KR"/>
        </w:rPr>
        <w:t>모듈 정보</w:t>
      </w:r>
    </w:p>
    <w:p w14:paraId="54BF43D3" w14:textId="13607F4A" w:rsidR="00474691" w:rsidRPr="00E2128F" w:rsidRDefault="00117980" w:rsidP="00E55CD3">
      <w:pPr>
        <w:pStyle w:val="21"/>
        <w:rPr>
          <w:rFonts w:ascii="맑은 고딕" w:eastAsia="맑은 고딕" w:hAnsi="맑은 고딕"/>
          <w:sz w:val="28"/>
          <w:szCs w:val="28"/>
          <w:lang w:eastAsia="ko-KR"/>
        </w:rPr>
      </w:pPr>
      <w:r w:rsidRPr="00E2128F">
        <w:rPr>
          <w:rFonts w:ascii="맑은 고딕" w:eastAsia="맑은 고딕" w:hAnsi="맑은 고딕"/>
          <w:sz w:val="28"/>
          <w:szCs w:val="28"/>
          <w:lang w:eastAsia="ko-KR"/>
        </w:rPr>
        <w:t>behavior</w:t>
      </w:r>
    </w:p>
    <w:p w14:paraId="36BF3BCA" w14:textId="20AE04E5" w:rsidR="005C7D20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mitre</w:t>
      </w:r>
      <w:proofErr w:type="spellEnd"/>
      <w:r w:rsid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: </w:t>
      </w:r>
      <w:r w:rsidR="005C7D20" w:rsidRPr="00D82A97">
        <w:rPr>
          <w:rFonts w:ascii="맑은 고딕" w:eastAsia="맑은 고딕" w:hAnsi="맑은 고딕"/>
          <w:lang w:eastAsia="ko-KR"/>
        </w:rPr>
        <w:t xml:space="preserve">MITRE ATT&amp;CK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프레임워크에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기반한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공격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기법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활동이</w:t>
      </w:r>
      <w:r w:rsidR="005C7D20" w:rsidRPr="00D82A97">
        <w:rPr>
          <w:rFonts w:ascii="맑은 고딕" w:eastAsia="맑은 고딕" w:hAnsi="맑은 고딕"/>
          <w:lang w:eastAsia="ko-KR"/>
        </w:rPr>
        <w:t xml:space="preserve"> MITRE ATT&amp;CK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어떤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공격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기법에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해당하는지에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</w:p>
    <w:p w14:paraId="504F5FB8" w14:textId="5683E105" w:rsidR="00474691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Capabilities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때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있는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기능에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: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권한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상승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proofErr w:type="spellStart"/>
      <w:r w:rsidR="005C7D20" w:rsidRPr="00D82A97">
        <w:rPr>
          <w:rFonts w:ascii="맑은 고딕" w:eastAsia="맑은 고딕" w:hAnsi="맑은 고딕" w:cs="맑은 고딕" w:hint="eastAsia"/>
          <w:lang w:eastAsia="ko-KR"/>
        </w:rPr>
        <w:t>키로깅</w:t>
      </w:r>
      <w:proofErr w:type="spellEnd"/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proofErr w:type="spellStart"/>
      <w:r w:rsidR="005C7D20" w:rsidRPr="00D82A97">
        <w:rPr>
          <w:rFonts w:ascii="맑은 고딕" w:eastAsia="맑은 고딕" w:hAnsi="맑은 고딕" w:cs="맑은 고딕" w:hint="eastAsia"/>
          <w:lang w:eastAsia="ko-KR"/>
        </w:rPr>
        <w:t>백도어</w:t>
      </w:r>
      <w:proofErr w:type="spellEnd"/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생성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등의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수행할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있는지에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데이터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)</w:t>
      </w:r>
    </w:p>
    <w:p w14:paraId="6D536BDF" w14:textId="1C5C6545" w:rsidR="005C7D20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 xml:space="preserve">tags </w:t>
      </w:r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따라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붙여진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태그를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: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/>
          <w:lang w:eastAsia="ko-KR"/>
        </w:rPr>
        <w:t>"ransomware", "spyware"</w:t>
      </w:r>
      <w:r w:rsidR="00E55CD3" w:rsidRPr="00D82A97">
        <w:rPr>
          <w:rFonts w:ascii="맑은 고딕" w:eastAsia="맑은 고딕" w:hAnsi="맑은 고딕"/>
          <w:lang w:eastAsia="ko-KR"/>
        </w:rPr>
        <w:t>)</w:t>
      </w:r>
    </w:p>
    <w:p w14:paraId="03A3039C" w14:textId="1531D932" w:rsidR="00474691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network_communications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네트워크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통신에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HTTP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대화</w:t>
      </w:r>
      <w:r w:rsidR="005C7D20" w:rsidRPr="00D82A97">
        <w:rPr>
          <w:rFonts w:ascii="맑은 고딕" w:eastAsia="맑은 고딕" w:hAnsi="맑은 고딕"/>
          <w:lang w:eastAsia="ko-KR"/>
        </w:rPr>
        <w:t xml:space="preserve">, IP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주소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도메인</w:t>
      </w:r>
      <w:r w:rsidR="005C7D20" w:rsidRPr="00D82A97">
        <w:rPr>
          <w:rFonts w:ascii="맑은 고딕" w:eastAsia="맑은 고딕" w:hAnsi="맑은 고딕"/>
          <w:lang w:eastAsia="ko-KR"/>
        </w:rPr>
        <w:t xml:space="preserve">, JA3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지문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등의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데이터를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저장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5C7D20" w:rsidRPr="00E2128F" w14:paraId="1129D4A2" w14:textId="77777777" w:rsidTr="00C21675">
        <w:tc>
          <w:tcPr>
            <w:tcW w:w="4320" w:type="dxa"/>
          </w:tcPr>
          <w:p w14:paraId="2238287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5F74714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78C1843E" w14:textId="77777777" w:rsidTr="00C21675">
        <w:tc>
          <w:tcPr>
            <w:tcW w:w="4320" w:type="dxa"/>
          </w:tcPr>
          <w:p w14:paraId="0CCF14A9" w14:textId="47503E3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http_conversations</w:t>
            </w:r>
            <w:proofErr w:type="spellEnd"/>
          </w:p>
        </w:tc>
        <w:tc>
          <w:tcPr>
            <w:tcW w:w="4320" w:type="dxa"/>
          </w:tcPr>
          <w:p w14:paraId="7F5847A5" w14:textId="6C5E614E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서버와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주고받은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HTTP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요청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및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응답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222E44A7" w14:textId="77777777" w:rsidTr="00C21675">
        <w:tc>
          <w:tcPr>
            <w:tcW w:w="4320" w:type="dxa"/>
          </w:tcPr>
          <w:p w14:paraId="32FB2FBE" w14:textId="707C2EA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r w:rsidRPr="00D82A97">
              <w:rPr>
                <w:rFonts w:ascii="맑은 고딕" w:eastAsia="맑은 고딕" w:hAnsi="맑은 고딕"/>
              </w:rPr>
              <w:lastRenderedPageBreak/>
              <w:t>ja3_digests</w:t>
            </w:r>
          </w:p>
        </w:tc>
        <w:tc>
          <w:tcPr>
            <w:tcW w:w="4320" w:type="dxa"/>
          </w:tcPr>
          <w:p w14:paraId="6963512E" w14:textId="35FFCA83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/>
                <w:lang w:eastAsia="ko-KR"/>
              </w:rPr>
              <w:t xml:space="preserve">JA3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지문은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TLS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연결에서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클라이언트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측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정보를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해싱한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2D3F3A" w:rsidRPr="00D82A97">
              <w:rPr>
                <w:rFonts w:ascii="맑은 고딕" w:eastAsia="맑은 고딕" w:hAnsi="맑은 고딕" w:cs="맑은 고딕" w:hint="eastAsia"/>
                <w:lang w:eastAsia="ko-KR"/>
              </w:rPr>
              <w:t xml:space="preserve">값,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특정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네트워크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패턴을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식별하는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사용</w:t>
            </w:r>
          </w:p>
        </w:tc>
      </w:tr>
      <w:tr w:rsidR="005C7D20" w:rsidRPr="00E2128F" w14:paraId="652E3147" w14:textId="77777777" w:rsidTr="00C21675">
        <w:tc>
          <w:tcPr>
            <w:tcW w:w="4320" w:type="dxa"/>
          </w:tcPr>
          <w:p w14:paraId="640C8692" w14:textId="285C959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memory_pattern_domains</w:t>
            </w:r>
            <w:proofErr w:type="spellEnd"/>
          </w:p>
        </w:tc>
        <w:tc>
          <w:tcPr>
            <w:tcW w:w="4320" w:type="dxa"/>
          </w:tcPr>
          <w:p w14:paraId="4F9368F4" w14:textId="2642C801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악성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도메인</w:t>
            </w:r>
          </w:p>
        </w:tc>
      </w:tr>
      <w:tr w:rsidR="005C7D20" w:rsidRPr="00E2128F" w14:paraId="12204CC3" w14:textId="77777777" w:rsidTr="00C21675">
        <w:tc>
          <w:tcPr>
            <w:tcW w:w="4320" w:type="dxa"/>
          </w:tcPr>
          <w:p w14:paraId="38256C6D" w14:textId="045B628B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memory_pattern_ips</w:t>
            </w:r>
            <w:proofErr w:type="spellEnd"/>
          </w:p>
        </w:tc>
        <w:tc>
          <w:tcPr>
            <w:tcW w:w="4320" w:type="dxa"/>
          </w:tcPr>
          <w:p w14:paraId="0EBD6033" w14:textId="61CA3C92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IP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주소</w:t>
            </w:r>
          </w:p>
        </w:tc>
      </w:tr>
      <w:tr w:rsidR="005C7D20" w:rsidRPr="00E2128F" w14:paraId="22F4E3F0" w14:textId="77777777" w:rsidTr="00C21675">
        <w:tc>
          <w:tcPr>
            <w:tcW w:w="4320" w:type="dxa"/>
          </w:tcPr>
          <w:p w14:paraId="7C2D8C35" w14:textId="161BE32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memory_pattern_urls</w:t>
            </w:r>
            <w:proofErr w:type="spellEnd"/>
          </w:p>
        </w:tc>
        <w:tc>
          <w:tcPr>
            <w:tcW w:w="4320" w:type="dxa"/>
          </w:tcPr>
          <w:p w14:paraId="7A68D65F" w14:textId="26829FFB" w:rsidR="005C7D20" w:rsidRPr="00D82A97" w:rsidRDefault="005C7D20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메모리에서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발견된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URL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</w:tbl>
    <w:p w14:paraId="6F1F637A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2C1C3A82" w14:textId="4F1D5C1F" w:rsidR="005C7D20" w:rsidRPr="00E2128F" w:rsidRDefault="00117980">
      <w:pPr>
        <w:rPr>
          <w:rFonts w:ascii="맑은 고딕" w:eastAsia="맑은 고딕" w:hAnsi="맑은 고딕"/>
          <w:sz w:val="24"/>
          <w:szCs w:val="24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file_system_actions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시스템에서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실행되면서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75DD7148" w14:textId="77777777" w:rsidTr="00C21675">
        <w:tc>
          <w:tcPr>
            <w:tcW w:w="4320" w:type="dxa"/>
          </w:tcPr>
          <w:p w14:paraId="51FD64F8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01174C79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51BE3672" w14:textId="77777777" w:rsidTr="00C21675">
        <w:tc>
          <w:tcPr>
            <w:tcW w:w="4320" w:type="dxa"/>
          </w:tcPr>
          <w:p w14:paraId="4B4FC141" w14:textId="020AC1B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files_opened</w:t>
            </w:r>
            <w:proofErr w:type="spellEnd"/>
          </w:p>
        </w:tc>
        <w:tc>
          <w:tcPr>
            <w:tcW w:w="4320" w:type="dxa"/>
          </w:tcPr>
          <w:p w14:paraId="4DB5C7C9" w14:textId="27DD07A1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열린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03E05A9B" w14:textId="77777777" w:rsidTr="00C21675">
        <w:tc>
          <w:tcPr>
            <w:tcW w:w="4320" w:type="dxa"/>
          </w:tcPr>
          <w:p w14:paraId="093B97BF" w14:textId="5D3AC3C2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files_written</w:t>
            </w:r>
            <w:proofErr w:type="spellEnd"/>
          </w:p>
        </w:tc>
        <w:tc>
          <w:tcPr>
            <w:tcW w:w="4320" w:type="dxa"/>
          </w:tcPr>
          <w:p w14:paraId="4E39362E" w14:textId="657A7524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작성된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40540D15" w14:textId="77777777" w:rsidTr="00C21675">
        <w:tc>
          <w:tcPr>
            <w:tcW w:w="4320" w:type="dxa"/>
          </w:tcPr>
          <w:p w14:paraId="5100A242" w14:textId="08D212B6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files_deleted</w:t>
            </w:r>
            <w:proofErr w:type="spellEnd"/>
          </w:p>
        </w:tc>
        <w:tc>
          <w:tcPr>
            <w:tcW w:w="4320" w:type="dxa"/>
          </w:tcPr>
          <w:p w14:paraId="205D8F6D" w14:textId="25ECD520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삭제된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49141E00" w14:textId="77777777" w:rsidTr="00C21675">
        <w:tc>
          <w:tcPr>
            <w:tcW w:w="4320" w:type="dxa"/>
          </w:tcPr>
          <w:p w14:paraId="7386B937" w14:textId="726CD8BB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files_attribute_changed</w:t>
            </w:r>
            <w:proofErr w:type="spellEnd"/>
          </w:p>
        </w:tc>
        <w:tc>
          <w:tcPr>
            <w:tcW w:w="4320" w:type="dxa"/>
          </w:tcPr>
          <w:p w14:paraId="127C63FA" w14:textId="09B8E773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속성</w:t>
            </w:r>
            <w:r w:rsidRPr="00D82A97">
              <w:rPr>
                <w:rFonts w:ascii="맑은 고딕" w:eastAsia="맑은 고딕" w:hAnsi="맑은 고딕"/>
                <w:lang w:eastAsia="ko-KR"/>
              </w:rPr>
              <w:t>(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예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: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읽기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전용</w:t>
            </w:r>
            <w:r w:rsidRPr="00D82A97">
              <w:rPr>
                <w:rFonts w:ascii="맑은 고딕" w:eastAsia="맑은 고딕" w:hAnsi="맑은 고딕"/>
                <w:lang w:eastAsia="ko-KR"/>
              </w:rPr>
              <w:t>)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변경된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기록</w:t>
            </w:r>
          </w:p>
        </w:tc>
      </w:tr>
      <w:tr w:rsidR="005C7D20" w:rsidRPr="00E2128F" w14:paraId="6E1B7929" w14:textId="77777777" w:rsidTr="00C21675">
        <w:tc>
          <w:tcPr>
            <w:tcW w:w="4320" w:type="dxa"/>
          </w:tcPr>
          <w:p w14:paraId="23CFB7F9" w14:textId="2453E0D7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files_dropped</w:t>
            </w:r>
            <w:proofErr w:type="spellEnd"/>
          </w:p>
        </w:tc>
        <w:tc>
          <w:tcPr>
            <w:tcW w:w="4320" w:type="dxa"/>
          </w:tcPr>
          <w:p w14:paraId="72D19A5B" w14:textId="165E52D6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도중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생성되거나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드롭된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대한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</w:tbl>
    <w:p w14:paraId="428B2BCA" w14:textId="6FF72E9B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registry_actions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="005C7D20"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레지스트리와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관련하여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3AF0E7A4" w14:textId="77777777" w:rsidTr="00C21675">
        <w:tc>
          <w:tcPr>
            <w:tcW w:w="4320" w:type="dxa"/>
          </w:tcPr>
          <w:p w14:paraId="0FECB5B7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0703E18F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302844AC" w14:textId="77777777" w:rsidTr="00C21675">
        <w:tc>
          <w:tcPr>
            <w:tcW w:w="4320" w:type="dxa"/>
          </w:tcPr>
          <w:p w14:paraId="46F35D5D" w14:textId="386B0DD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registry_keys_opened</w:t>
            </w:r>
            <w:proofErr w:type="spellEnd"/>
          </w:p>
        </w:tc>
        <w:tc>
          <w:tcPr>
            <w:tcW w:w="4320" w:type="dxa"/>
          </w:tcPr>
          <w:p w14:paraId="01518A03" w14:textId="2ACAC219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접근한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  <w:tr w:rsidR="005C7D20" w:rsidRPr="00E2128F" w14:paraId="3163E00A" w14:textId="77777777" w:rsidTr="00C21675">
        <w:tc>
          <w:tcPr>
            <w:tcW w:w="4320" w:type="dxa"/>
          </w:tcPr>
          <w:p w14:paraId="13DF3B14" w14:textId="4948093C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registry_keys_set</w:t>
            </w:r>
            <w:proofErr w:type="spellEnd"/>
          </w:p>
        </w:tc>
        <w:tc>
          <w:tcPr>
            <w:tcW w:w="4320" w:type="dxa"/>
          </w:tcPr>
          <w:p w14:paraId="75EA1CE8" w14:textId="7945B8BA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설정한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  <w:tr w:rsidR="005C7D20" w:rsidRPr="00E2128F" w14:paraId="0A6A3E77" w14:textId="77777777" w:rsidTr="00C21675">
        <w:tc>
          <w:tcPr>
            <w:tcW w:w="4320" w:type="dxa"/>
          </w:tcPr>
          <w:p w14:paraId="5F96A324" w14:textId="15E3EA34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registry_keys_deleted</w:t>
            </w:r>
            <w:proofErr w:type="spellEnd"/>
          </w:p>
        </w:tc>
        <w:tc>
          <w:tcPr>
            <w:tcW w:w="4320" w:type="dxa"/>
          </w:tcPr>
          <w:p w14:paraId="30FD8F2B" w14:textId="7886AA5E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삭제한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레지스트리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키</w:t>
            </w:r>
          </w:p>
        </w:tc>
      </w:tr>
    </w:tbl>
    <w:p w14:paraId="39370CA4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701BB394" w14:textId="1D6301E8" w:rsidR="00474691" w:rsidRPr="00D82A97" w:rsidRDefault="00117980">
      <w:pPr>
        <w:rPr>
          <w:rFonts w:ascii="맑은 고딕" w:eastAsia="맑은 고딕" w:hAnsi="맑은 고딕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</w:rPr>
        <w:t>process_and_service_actions</w:t>
      </w:r>
      <w:proofErr w:type="spellEnd"/>
      <w:r w:rsidRPr="00E2128F">
        <w:rPr>
          <w:rFonts w:ascii="맑은 고딕" w:eastAsia="맑은 고딕" w:hAnsi="맑은 고딕"/>
          <w:sz w:val="24"/>
          <w:szCs w:val="24"/>
        </w:rPr>
        <w:t xml:space="preserve"> : </w:t>
      </w:r>
      <w:proofErr w:type="spellStart"/>
      <w:r w:rsidR="005C7D20" w:rsidRPr="00D82A97">
        <w:rPr>
          <w:rFonts w:ascii="맑은 고딕" w:eastAsia="맑은 고딕" w:hAnsi="맑은 고딕" w:cs="맑은 고딕" w:hint="eastAsia"/>
        </w:rPr>
        <w:t>프로세스</w:t>
      </w:r>
      <w:proofErr w:type="spellEnd"/>
      <w:r w:rsidR="005C7D20" w:rsidRPr="00D82A97">
        <w:rPr>
          <w:rFonts w:ascii="맑은 고딕" w:eastAsia="맑은 고딕" w:hAnsi="맑은 고딕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</w:rPr>
        <w:t>및</w:t>
      </w:r>
      <w:r w:rsidR="005C7D20" w:rsidRPr="00D82A97">
        <w:rPr>
          <w:rFonts w:ascii="맑은 고딕" w:eastAsia="맑은 고딕" w:hAnsi="맑은 고딕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</w:rPr>
        <w:t>서비스</w:t>
      </w:r>
      <w:proofErr w:type="spellEnd"/>
      <w:r w:rsidR="005C7D20" w:rsidRPr="00D82A97">
        <w:rPr>
          <w:rFonts w:ascii="맑은 고딕" w:eastAsia="맑은 고딕" w:hAnsi="맑은 고딕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</w:rPr>
        <w:t>관련</w:t>
      </w:r>
      <w:proofErr w:type="spellEnd"/>
      <w:r w:rsidR="005C7D20" w:rsidRPr="00D82A97">
        <w:rPr>
          <w:rFonts w:ascii="맑은 고딕" w:eastAsia="맑은 고딕" w:hAnsi="맑은 고딕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</w:rPr>
        <w:t>동작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41B8C50C" w14:textId="77777777" w:rsidTr="00C21675">
        <w:tc>
          <w:tcPr>
            <w:tcW w:w="4320" w:type="dxa"/>
          </w:tcPr>
          <w:p w14:paraId="2E02283D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23CE7059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3846930F" w14:textId="77777777" w:rsidTr="00C21675">
        <w:tc>
          <w:tcPr>
            <w:tcW w:w="4320" w:type="dxa"/>
          </w:tcPr>
          <w:p w14:paraId="686C3878" w14:textId="770B87F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processes_created</w:t>
            </w:r>
            <w:proofErr w:type="spellEnd"/>
          </w:p>
        </w:tc>
        <w:tc>
          <w:tcPr>
            <w:tcW w:w="4320" w:type="dxa"/>
          </w:tcPr>
          <w:p w14:paraId="1ABF4F01" w14:textId="00E977D2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4888F4A1" w14:textId="77777777" w:rsidTr="00C21675">
        <w:tc>
          <w:tcPr>
            <w:tcW w:w="4320" w:type="dxa"/>
          </w:tcPr>
          <w:p w14:paraId="06847B0C" w14:textId="2E0E847E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command_executions</w:t>
            </w:r>
            <w:proofErr w:type="spellEnd"/>
          </w:p>
        </w:tc>
        <w:tc>
          <w:tcPr>
            <w:tcW w:w="4320" w:type="dxa"/>
          </w:tcPr>
          <w:p w14:paraId="2371319C" w14:textId="39820A31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명령어</w:t>
            </w:r>
          </w:p>
        </w:tc>
      </w:tr>
      <w:tr w:rsidR="005C7D20" w:rsidRPr="00E2128F" w14:paraId="6492C60F" w14:textId="77777777" w:rsidTr="00C21675">
        <w:tc>
          <w:tcPr>
            <w:tcW w:w="4320" w:type="dxa"/>
          </w:tcPr>
          <w:p w14:paraId="491D9EDA" w14:textId="75570334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processes_injected</w:t>
            </w:r>
            <w:proofErr w:type="spellEnd"/>
          </w:p>
        </w:tc>
        <w:tc>
          <w:tcPr>
            <w:tcW w:w="4320" w:type="dxa"/>
          </w:tcPr>
          <w:p w14:paraId="1063ED49" w14:textId="0FD84545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다른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주입한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</w:tr>
      <w:tr w:rsidR="005C7D20" w:rsidRPr="00E2128F" w14:paraId="39F10D44" w14:textId="77777777" w:rsidTr="00C21675">
        <w:tc>
          <w:tcPr>
            <w:tcW w:w="4320" w:type="dxa"/>
          </w:tcPr>
          <w:p w14:paraId="6DC524A8" w14:textId="0D76060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processes_terminated</w:t>
            </w:r>
            <w:proofErr w:type="spellEnd"/>
          </w:p>
        </w:tc>
        <w:tc>
          <w:tcPr>
            <w:tcW w:w="4320" w:type="dxa"/>
          </w:tcPr>
          <w:p w14:paraId="3F1C40DC" w14:textId="75CF68C0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종료한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</w:p>
        </w:tc>
      </w:tr>
      <w:tr w:rsidR="005C7D20" w:rsidRPr="00E2128F" w14:paraId="4F992051" w14:textId="77777777" w:rsidTr="00C21675">
        <w:tc>
          <w:tcPr>
            <w:tcW w:w="4320" w:type="dxa"/>
          </w:tcPr>
          <w:p w14:paraId="6F96BF45" w14:textId="7B96D9FF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services_opened</w:t>
            </w:r>
            <w:proofErr w:type="spellEnd"/>
          </w:p>
        </w:tc>
        <w:tc>
          <w:tcPr>
            <w:tcW w:w="4320" w:type="dxa"/>
          </w:tcPr>
          <w:p w14:paraId="0534A48B" w14:textId="11234344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서비스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관련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</w:p>
        </w:tc>
      </w:tr>
      <w:tr w:rsidR="005C7D20" w:rsidRPr="00E2128F" w14:paraId="42CA7D67" w14:textId="77777777" w:rsidTr="00C21675">
        <w:tc>
          <w:tcPr>
            <w:tcW w:w="4320" w:type="dxa"/>
          </w:tcPr>
          <w:p w14:paraId="0D147A87" w14:textId="49380E23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processes_tree</w:t>
            </w:r>
            <w:proofErr w:type="spellEnd"/>
          </w:p>
        </w:tc>
        <w:tc>
          <w:tcPr>
            <w:tcW w:w="4320" w:type="dxa"/>
          </w:tcPr>
          <w:p w14:paraId="65AD4204" w14:textId="0B4FAA02" w:rsidR="005C7D20" w:rsidRPr="00D82A97" w:rsidRDefault="002D3F3A" w:rsidP="00C21675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프로세스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트리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구조</w:t>
            </w:r>
          </w:p>
        </w:tc>
      </w:tr>
    </w:tbl>
    <w:p w14:paraId="299AAD96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71C534BE" w14:textId="2AAE1730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synchronization_mechanisms_signals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시스템에서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동기화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메커니즘과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관련하여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수행한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동작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220EDF2D" w14:textId="77777777" w:rsidTr="00C21675">
        <w:tc>
          <w:tcPr>
            <w:tcW w:w="4320" w:type="dxa"/>
          </w:tcPr>
          <w:p w14:paraId="7B8A7B38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0AA61F63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15D8D480" w14:textId="77777777" w:rsidTr="00C21675">
        <w:tc>
          <w:tcPr>
            <w:tcW w:w="4320" w:type="dxa"/>
          </w:tcPr>
          <w:p w14:paraId="2F947C64" w14:textId="6D32B332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mutexes_created</w:t>
            </w:r>
            <w:proofErr w:type="spellEnd"/>
          </w:p>
        </w:tc>
        <w:tc>
          <w:tcPr>
            <w:tcW w:w="4320" w:type="dxa"/>
          </w:tcPr>
          <w:p w14:paraId="6E74E742" w14:textId="7F205475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생성한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mutex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객체</w:t>
            </w:r>
          </w:p>
        </w:tc>
      </w:tr>
      <w:tr w:rsidR="005C7D20" w:rsidRPr="00E2128F" w14:paraId="56E649AD" w14:textId="77777777" w:rsidTr="00C21675">
        <w:tc>
          <w:tcPr>
            <w:tcW w:w="4320" w:type="dxa"/>
          </w:tcPr>
          <w:p w14:paraId="3A5D005A" w14:textId="1B6E6B11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mutexes_opened</w:t>
            </w:r>
            <w:proofErr w:type="spellEnd"/>
          </w:p>
        </w:tc>
        <w:tc>
          <w:tcPr>
            <w:tcW w:w="4320" w:type="dxa"/>
          </w:tcPr>
          <w:p w14:paraId="1CE34BF9" w14:textId="16550E5C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파일이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열린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mutex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객체</w:t>
            </w:r>
          </w:p>
        </w:tc>
      </w:tr>
    </w:tbl>
    <w:p w14:paraId="166D560A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1FE92395" w14:textId="4F067E5E" w:rsidR="005C7D20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modules_loaded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</w:t>
      </w:r>
      <w:r w:rsidRPr="00D82A97">
        <w:rPr>
          <w:rFonts w:ascii="맑은 고딕" w:eastAsia="맑은 고딕" w:hAnsi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실행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  <w:lang w:eastAsia="ko-KR"/>
        </w:rPr>
        <w:t>로드한</w:t>
      </w:r>
      <w:proofErr w:type="spellEnd"/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모듈을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기록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악성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추가적으로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="005C7D20" w:rsidRPr="00D82A97">
        <w:rPr>
          <w:rFonts w:ascii="맑은 고딕" w:eastAsia="맑은 고딕" w:hAnsi="맑은 고딕" w:cs="맑은 고딕" w:hint="eastAsia"/>
          <w:lang w:eastAsia="ko-KR"/>
        </w:rPr>
        <w:t>로드하는</w:t>
      </w:r>
      <w:proofErr w:type="spellEnd"/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라이브러리나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코드</w:t>
      </w:r>
    </w:p>
    <w:p w14:paraId="53FAFDFF" w14:textId="12067B47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highlighted_actions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분석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중에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강조된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주요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행동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5C7D20" w:rsidRPr="00E2128F" w14:paraId="10D4A9D5" w14:textId="77777777" w:rsidTr="00C21675">
        <w:tc>
          <w:tcPr>
            <w:tcW w:w="4320" w:type="dxa"/>
          </w:tcPr>
          <w:p w14:paraId="72237732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필드</w:t>
            </w:r>
            <w:proofErr w:type="spellEnd"/>
          </w:p>
        </w:tc>
        <w:tc>
          <w:tcPr>
            <w:tcW w:w="4320" w:type="dxa"/>
          </w:tcPr>
          <w:p w14:paraId="55A0B1DF" w14:textId="77777777" w:rsidR="005C7D20" w:rsidRPr="00E2128F" w:rsidRDefault="005C7D20" w:rsidP="00C2167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spellStart"/>
            <w:r w:rsidRPr="00E2128F">
              <w:rPr>
                <w:rFonts w:ascii="맑은 고딕" w:eastAsia="맑은 고딕" w:hAnsi="맑은 고딕" w:cs="맑은 고딕" w:hint="eastAsia"/>
                <w:b/>
                <w:bCs/>
                <w:sz w:val="24"/>
                <w:szCs w:val="24"/>
              </w:rPr>
              <w:t>설명</w:t>
            </w:r>
            <w:proofErr w:type="spellEnd"/>
          </w:p>
        </w:tc>
      </w:tr>
      <w:tr w:rsidR="005C7D20" w:rsidRPr="00E2128F" w14:paraId="4A58A5BE" w14:textId="77777777" w:rsidTr="00C21675">
        <w:tc>
          <w:tcPr>
            <w:tcW w:w="4320" w:type="dxa"/>
          </w:tcPr>
          <w:p w14:paraId="4984007C" w14:textId="1728E070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calls_highlighted</w:t>
            </w:r>
            <w:proofErr w:type="spellEnd"/>
          </w:p>
        </w:tc>
        <w:tc>
          <w:tcPr>
            <w:tcW w:w="4320" w:type="dxa"/>
          </w:tcPr>
          <w:p w14:paraId="6813600C" w14:textId="1FAEC7BD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중요하거나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특이한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시스템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호출</w:t>
            </w:r>
          </w:p>
        </w:tc>
      </w:tr>
      <w:tr w:rsidR="005C7D20" w:rsidRPr="00E2128F" w14:paraId="5F4897F6" w14:textId="77777777" w:rsidTr="00C21675">
        <w:tc>
          <w:tcPr>
            <w:tcW w:w="4320" w:type="dxa"/>
          </w:tcPr>
          <w:p w14:paraId="45DB4DC1" w14:textId="05EEE6C7" w:rsidR="005C7D20" w:rsidRPr="00D82A97" w:rsidRDefault="005C7D20" w:rsidP="00C21675">
            <w:pPr>
              <w:rPr>
                <w:rFonts w:ascii="맑은 고딕" w:eastAsia="맑은 고딕" w:hAnsi="맑은 고딕"/>
              </w:rPr>
            </w:pPr>
            <w:proofErr w:type="spellStart"/>
            <w:r w:rsidRPr="00D82A97">
              <w:rPr>
                <w:rFonts w:ascii="맑은 고딕" w:eastAsia="맑은 고딕" w:hAnsi="맑은 고딕"/>
              </w:rPr>
              <w:t>text_decoded</w:t>
            </w:r>
            <w:proofErr w:type="spellEnd"/>
          </w:p>
        </w:tc>
        <w:tc>
          <w:tcPr>
            <w:tcW w:w="4320" w:type="dxa"/>
          </w:tcPr>
          <w:p w14:paraId="0942B5E4" w14:textId="1E5F49A2" w:rsidR="005C7D20" w:rsidRPr="00D82A97" w:rsidRDefault="002D3F3A" w:rsidP="00C21675">
            <w:pPr>
              <w:rPr>
                <w:rFonts w:ascii="맑은 고딕" w:eastAsia="맑은 고딕" w:hAnsi="맑은 고딕"/>
                <w:lang w:eastAsia="ko-KR"/>
              </w:rPr>
            </w:pP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실행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중에</w:t>
            </w:r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D82A97">
              <w:rPr>
                <w:rFonts w:ascii="맑은 고딕" w:eastAsia="맑은 고딕" w:hAnsi="맑은 고딕" w:cs="맑은 고딕" w:hint="eastAsia"/>
                <w:lang w:eastAsia="ko-KR"/>
              </w:rPr>
              <w:t>디코딩된</w:t>
            </w:r>
            <w:proofErr w:type="spellEnd"/>
            <w:r w:rsidRPr="00D82A97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E55CD3" w:rsidRPr="00D82A97">
              <w:rPr>
                <w:rFonts w:ascii="맑은 고딕" w:eastAsia="맑은 고딕" w:hAnsi="맑은 고딕" w:cs="맑은 고딕" w:hint="eastAsia"/>
                <w:lang w:eastAsia="ko-KR"/>
              </w:rPr>
              <w:t>텍스트</w:t>
            </w:r>
          </w:p>
        </w:tc>
      </w:tr>
    </w:tbl>
    <w:p w14:paraId="3CD27D73" w14:textId="77777777" w:rsidR="005C7D20" w:rsidRPr="00E2128F" w:rsidRDefault="005C7D20">
      <w:pPr>
        <w:rPr>
          <w:rFonts w:ascii="맑은 고딕" w:eastAsia="맑은 고딕" w:hAnsi="맑은 고딕"/>
          <w:sz w:val="24"/>
          <w:szCs w:val="24"/>
          <w:lang w:eastAsia="ko-KR"/>
        </w:rPr>
      </w:pPr>
    </w:p>
    <w:p w14:paraId="5EEEF3B4" w14:textId="5BB958C1" w:rsidR="00474691" w:rsidRPr="00D82A97" w:rsidRDefault="00117980">
      <w:pPr>
        <w:rPr>
          <w:rFonts w:ascii="맑은 고딕" w:eastAsia="맑은 고딕" w:hAnsi="맑은 고딕"/>
          <w:lang w:eastAsia="ko-KR"/>
        </w:rPr>
      </w:pPr>
      <w:proofErr w:type="spellStart"/>
      <w:r w:rsidRPr="00E2128F">
        <w:rPr>
          <w:rFonts w:ascii="맑은 고딕" w:eastAsia="맑은 고딕" w:hAnsi="맑은 고딕"/>
          <w:b/>
          <w:bCs/>
          <w:sz w:val="24"/>
          <w:szCs w:val="24"/>
          <w:lang w:eastAsia="ko-KR"/>
        </w:rPr>
        <w:t>system_property_lookups</w:t>
      </w:r>
      <w:proofErr w:type="spellEnd"/>
      <w:r w:rsidRPr="00E2128F">
        <w:rPr>
          <w:rFonts w:ascii="맑은 고딕" w:eastAsia="맑은 고딕" w:hAnsi="맑은 고딕"/>
          <w:sz w:val="24"/>
          <w:szCs w:val="24"/>
          <w:lang w:eastAsia="ko-KR"/>
        </w:rPr>
        <w:t xml:space="preserve"> :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조회한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속성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(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예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55CD3" w:rsidRPr="00D82A97">
        <w:rPr>
          <w:rFonts w:ascii="맑은 고딕" w:eastAsia="맑은 고딕" w:hAnsi="맑은 고딕" w:cs="맑은 고딕"/>
          <w:lang w:eastAsia="ko-KR"/>
        </w:rPr>
        <w:t xml:space="preserve">: 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파일이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시스템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버전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사용자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</w:t>
      </w:r>
      <w:r w:rsidR="005C7D20" w:rsidRPr="00D82A97">
        <w:rPr>
          <w:rFonts w:ascii="맑은 고딕" w:eastAsia="맑은 고딕" w:hAnsi="맑은 고딕"/>
          <w:lang w:eastAsia="ko-KR"/>
        </w:rPr>
        <w:t xml:space="preserve">,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설치된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소프트웨어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정보를</w:t>
      </w:r>
      <w:r w:rsidR="005C7D20" w:rsidRPr="00D82A97">
        <w:rPr>
          <w:rFonts w:ascii="맑은 고딕" w:eastAsia="맑은 고딕" w:hAnsi="맑은 고딕"/>
          <w:lang w:eastAsia="ko-KR"/>
        </w:rPr>
        <w:t xml:space="preserve"> </w:t>
      </w:r>
      <w:r w:rsidR="005C7D20" w:rsidRPr="00D82A97">
        <w:rPr>
          <w:rFonts w:ascii="맑은 고딕" w:eastAsia="맑은 고딕" w:hAnsi="맑은 고딕" w:cs="맑은 고딕" w:hint="eastAsia"/>
          <w:lang w:eastAsia="ko-KR"/>
        </w:rPr>
        <w:t>확인하려는</w:t>
      </w:r>
      <w:r w:rsidR="00E55CD3" w:rsidRPr="00D82A97">
        <w:rPr>
          <w:rFonts w:ascii="맑은 고딕" w:eastAsia="맑은 고딕" w:hAnsi="맑은 고딕"/>
          <w:lang w:eastAsia="ko-KR"/>
        </w:rPr>
        <w:t xml:space="preserve"> </w:t>
      </w:r>
      <w:r w:rsidR="00E55CD3" w:rsidRPr="00D82A97">
        <w:rPr>
          <w:rFonts w:ascii="맑은 고딕" w:eastAsia="맑은 고딕" w:hAnsi="맑은 고딕" w:cs="맑은 고딕" w:hint="eastAsia"/>
          <w:lang w:eastAsia="ko-KR"/>
        </w:rPr>
        <w:t>시도 등)</w:t>
      </w:r>
    </w:p>
    <w:sectPr w:rsidR="00474691" w:rsidRPr="00D82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79DD7" w14:textId="77777777" w:rsidR="00B50DE9" w:rsidRDefault="00B50DE9" w:rsidP="0040527D">
      <w:pPr>
        <w:spacing w:after="0" w:line="240" w:lineRule="auto"/>
      </w:pPr>
      <w:r>
        <w:separator/>
      </w:r>
    </w:p>
  </w:endnote>
  <w:endnote w:type="continuationSeparator" w:id="0">
    <w:p w14:paraId="29BFD003" w14:textId="77777777" w:rsidR="00B50DE9" w:rsidRDefault="00B50DE9" w:rsidP="0040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1A44" w14:textId="77777777" w:rsidR="00B50DE9" w:rsidRDefault="00B50DE9" w:rsidP="0040527D">
      <w:pPr>
        <w:spacing w:after="0" w:line="240" w:lineRule="auto"/>
      </w:pPr>
      <w:r>
        <w:separator/>
      </w:r>
    </w:p>
  </w:footnote>
  <w:footnote w:type="continuationSeparator" w:id="0">
    <w:p w14:paraId="520A5F3B" w14:textId="77777777" w:rsidR="00B50DE9" w:rsidRDefault="00B50DE9" w:rsidP="0040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2B1E14"/>
    <w:multiLevelType w:val="hybridMultilevel"/>
    <w:tmpl w:val="E15ABA42"/>
    <w:lvl w:ilvl="0" w:tplc="B6B240B6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2677E1"/>
    <w:multiLevelType w:val="hybridMultilevel"/>
    <w:tmpl w:val="6754929E"/>
    <w:lvl w:ilvl="0" w:tplc="0F4C3478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980"/>
    <w:rsid w:val="0015074B"/>
    <w:rsid w:val="0029639D"/>
    <w:rsid w:val="002D3F3A"/>
    <w:rsid w:val="00326F90"/>
    <w:rsid w:val="0040527D"/>
    <w:rsid w:val="00474691"/>
    <w:rsid w:val="005C7D20"/>
    <w:rsid w:val="00AA1D8D"/>
    <w:rsid w:val="00B47730"/>
    <w:rsid w:val="00B50DE9"/>
    <w:rsid w:val="00CB0664"/>
    <w:rsid w:val="00D82A97"/>
    <w:rsid w:val="00E2128F"/>
    <w:rsid w:val="00E55C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7DA615"/>
  <w14:defaultImageDpi w14:val="300"/>
  <w15:docId w15:val="{9A1FFF5B-064A-4E49-964C-E527F2C2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C7D20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우건희</cp:lastModifiedBy>
  <cp:revision>8</cp:revision>
  <dcterms:created xsi:type="dcterms:W3CDTF">2024-09-10T05:00:00Z</dcterms:created>
  <dcterms:modified xsi:type="dcterms:W3CDTF">2024-09-10T05:07:00Z</dcterms:modified>
  <cp:category/>
</cp:coreProperties>
</file>