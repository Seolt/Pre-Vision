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5924" w14:textId="65A244C7" w:rsidR="001C756F" w:rsidRPr="00E02D65" w:rsidRDefault="009623E7">
      <w:pPr>
        <w:pStyle w:val="a8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623E7">
        <w:rPr>
          <w:rFonts w:ascii="맑은 고딕" w:eastAsia="맑은 고딕" w:hAnsi="맑은 고딕"/>
          <w:noProof/>
          <w:sz w:val="32"/>
          <w:szCs w:val="32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D0A3FA" wp14:editId="5347AD11">
                <wp:simplePos x="0" y="0"/>
                <wp:positionH relativeFrom="page">
                  <wp:posOffset>5494443</wp:posOffset>
                </wp:positionH>
                <wp:positionV relativeFrom="paragraph">
                  <wp:posOffset>439844</wp:posOffset>
                </wp:positionV>
                <wp:extent cx="1405467" cy="313267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467" cy="313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88B3" w14:textId="6240D105" w:rsidR="009623E7" w:rsidRPr="009623E7" w:rsidRDefault="009623E7">
                            <w:pPr>
                              <w:rPr>
                                <w:rFonts w:ascii="맑은 고딕" w:eastAsia="맑은 고딕" w:hAnsi="맑은 고딕" w:cs="맑은 고딕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623E7">
                              <w:rPr>
                                <w:rFonts w:ascii="맑은 고딕" w:eastAsia="맑은 고딕" w:hAnsi="맑은 고딕" w:cs="맑은 고딕" w:hint="eastAsia"/>
                                <w:sz w:val="18"/>
                                <w:szCs w:val="18"/>
                                <w:lang w:eastAsia="ko-KR"/>
                              </w:rPr>
                              <w:t xml:space="preserve">문서 번호 </w:t>
                            </w:r>
                            <w:r w:rsidRPr="009623E7">
                              <w:rPr>
                                <w:rFonts w:ascii="맑은 고딕" w:eastAsia="맑은 고딕" w:hAnsi="맑은 고딕" w:cs="맑은 고딕"/>
                                <w:sz w:val="18"/>
                                <w:szCs w:val="18"/>
                                <w:lang w:eastAsia="ko-KR"/>
                              </w:rPr>
                              <w:t>: MDB-00</w:t>
                            </w:r>
                            <w:r w:rsidR="00CC57B8">
                              <w:rPr>
                                <w:rFonts w:ascii="맑은 고딕" w:eastAsia="맑은 고딕" w:hAnsi="맑은 고딕" w:cs="맑은 고딕"/>
                                <w:sz w:val="18"/>
                                <w:szCs w:val="18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0A3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32.65pt;margin-top:34.65pt;width:110.65pt;height:2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" filled="f" stroked="f">
                <v:textbox>
                  <w:txbxContent>
                    <w:p w14:paraId="7BE488B3" w14:textId="6240D105" w:rsidR="009623E7" w:rsidRPr="009623E7" w:rsidRDefault="009623E7">
                      <w:pPr>
                        <w:rPr>
                          <w:rFonts w:ascii="맑은 고딕" w:eastAsia="맑은 고딕" w:hAnsi="맑은 고딕" w:cs="맑은 고딕"/>
                          <w:sz w:val="18"/>
                          <w:szCs w:val="18"/>
                          <w:lang w:eastAsia="ko-KR"/>
                        </w:rPr>
                      </w:pPr>
                      <w:r w:rsidRPr="009623E7">
                        <w:rPr>
                          <w:rFonts w:ascii="맑은 고딕" w:eastAsia="맑은 고딕" w:hAnsi="맑은 고딕" w:cs="맑은 고딕" w:hint="eastAsia"/>
                          <w:sz w:val="18"/>
                          <w:szCs w:val="18"/>
                          <w:lang w:eastAsia="ko-KR"/>
                        </w:rPr>
                        <w:t xml:space="preserve">문서 번호 </w:t>
                      </w:r>
                      <w:r w:rsidRPr="009623E7">
                        <w:rPr>
                          <w:rFonts w:ascii="맑은 고딕" w:eastAsia="맑은 고딕" w:hAnsi="맑은 고딕" w:cs="맑은 고딕"/>
                          <w:sz w:val="18"/>
                          <w:szCs w:val="18"/>
                          <w:lang w:eastAsia="ko-KR"/>
                        </w:rPr>
                        <w:t>: MDB-00</w:t>
                      </w:r>
                      <w:r w:rsidR="00CC57B8">
                        <w:rPr>
                          <w:rFonts w:ascii="맑은 고딕" w:eastAsia="맑은 고딕" w:hAnsi="맑은 고딕" w:cs="맑은 고딕"/>
                          <w:sz w:val="18"/>
                          <w:szCs w:val="18"/>
                          <w:lang w:eastAsia="ko-KR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795A" w:rsidRPr="00E02D65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MongoDB </w:t>
      </w:r>
      <w:r w:rsidR="00E62743" w:rsidRPr="00E02D65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Protect file</w:t>
      </w:r>
      <w:r w:rsidR="00DE795A" w:rsidRPr="00E02D65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데이터베이스 구성</w:t>
      </w:r>
    </w:p>
    <w:p w14:paraId="2EBA9172" w14:textId="7DB00AFB" w:rsidR="001C756F" w:rsidRPr="00E02D65" w:rsidRDefault="00DE795A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>1. DB명: normal_files</w:t>
      </w:r>
    </w:p>
    <w:p w14:paraId="466A9450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>컬렉션: filedata</w:t>
      </w:r>
    </w:p>
    <w:p w14:paraId="053C6081" w14:textId="239F2666" w:rsidR="001C756F" w:rsidRPr="00E02D65" w:rsidRDefault="00DE795A">
      <w:pPr>
        <w:rPr>
          <w:rFonts w:ascii="맑은 고딕" w:eastAsia="맑은 고딕" w:hAnsi="맑은 고딕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>원본 파일의 메타데이터와 바이너리 파일 데이터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6D79E86C" w14:textId="77777777" w:rsidTr="00E02D65">
        <w:tc>
          <w:tcPr>
            <w:tcW w:w="4315" w:type="dxa"/>
          </w:tcPr>
          <w:p w14:paraId="5F0B6535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15" w:type="dxa"/>
          </w:tcPr>
          <w:p w14:paraId="5336842F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169B0217" w14:textId="77777777" w:rsidTr="00E02D65">
        <w:tc>
          <w:tcPr>
            <w:tcW w:w="4315" w:type="dxa"/>
          </w:tcPr>
          <w:p w14:paraId="78D65FE8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532A3E0B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163DDEA5" w14:textId="77777777" w:rsidTr="00E02D65">
        <w:tc>
          <w:tcPr>
            <w:tcW w:w="4315" w:type="dxa"/>
          </w:tcPr>
          <w:p w14:paraId="53ABFAE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15" w:type="dxa"/>
          </w:tcPr>
          <w:p w14:paraId="07C4715E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"20240909-001")</w:t>
            </w:r>
          </w:p>
        </w:tc>
      </w:tr>
      <w:tr w:rsidR="001C756F" w:rsidRPr="00E02D65" w14:paraId="5BD4F26B" w14:textId="77777777" w:rsidTr="00E02D65">
        <w:tc>
          <w:tcPr>
            <w:tcW w:w="4315" w:type="dxa"/>
          </w:tcPr>
          <w:p w14:paraId="5E931BF5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4315" w:type="dxa"/>
          </w:tcPr>
          <w:p w14:paraId="4CA472CD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파일명 (예: "PEview.exe")</w:t>
            </w:r>
          </w:p>
        </w:tc>
      </w:tr>
      <w:tr w:rsidR="001C756F" w:rsidRPr="00E02D65" w14:paraId="090B4E67" w14:textId="77777777" w:rsidTr="00E02D65">
        <w:tc>
          <w:tcPr>
            <w:tcW w:w="4315" w:type="dxa"/>
          </w:tcPr>
          <w:p w14:paraId="1364EBCF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file_extension</w:t>
            </w:r>
          </w:p>
        </w:tc>
        <w:tc>
          <w:tcPr>
            <w:tcW w:w="4315" w:type="dxa"/>
          </w:tcPr>
          <w:p w14:paraId="21B71E1F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파일 확장자 (예: ".exe")</w:t>
            </w:r>
          </w:p>
        </w:tc>
      </w:tr>
      <w:tr w:rsidR="001C756F" w:rsidRPr="00E02D65" w14:paraId="0F7D97AC" w14:textId="77777777" w:rsidTr="00E02D65">
        <w:tc>
          <w:tcPr>
            <w:tcW w:w="4315" w:type="dxa"/>
          </w:tcPr>
          <w:p w14:paraId="11CB6F4E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file_data</w:t>
            </w:r>
          </w:p>
        </w:tc>
        <w:tc>
          <w:tcPr>
            <w:tcW w:w="4315" w:type="dxa"/>
          </w:tcPr>
          <w:p w14:paraId="4479CB6B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Base64로 인코딩된 바이너리 파일 데이터</w:t>
            </w:r>
          </w:p>
        </w:tc>
      </w:tr>
      <w:tr w:rsidR="001C756F" w:rsidRPr="00E02D65" w14:paraId="610798FC" w14:textId="77777777" w:rsidTr="00E02D65">
        <w:tc>
          <w:tcPr>
            <w:tcW w:w="4315" w:type="dxa"/>
          </w:tcPr>
          <w:p w14:paraId="6030661E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upload_time</w:t>
            </w:r>
          </w:p>
        </w:tc>
        <w:tc>
          <w:tcPr>
            <w:tcW w:w="4315" w:type="dxa"/>
          </w:tcPr>
          <w:p w14:paraId="3BCA756D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 업로드 시간 (ISODate 형식)</w:t>
            </w:r>
          </w:p>
        </w:tc>
      </w:tr>
      <w:tr w:rsidR="001C756F" w:rsidRPr="00E02D65" w14:paraId="612D1E52" w14:textId="77777777" w:rsidTr="00E02D65">
        <w:tc>
          <w:tcPr>
            <w:tcW w:w="4315" w:type="dxa"/>
          </w:tcPr>
          <w:p w14:paraId="7B84D2D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upload_ip</w:t>
            </w:r>
          </w:p>
        </w:tc>
        <w:tc>
          <w:tcPr>
            <w:tcW w:w="4315" w:type="dxa"/>
          </w:tcPr>
          <w:p w14:paraId="31994D09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파일을 업로드한 IP 주소 (예: "192.168.0.1")</w:t>
            </w:r>
          </w:p>
        </w:tc>
      </w:tr>
    </w:tbl>
    <w:p w14:paraId="1AF117A4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>컬렉션: pe_info</w:t>
      </w:r>
    </w:p>
    <w:p w14:paraId="52BF52D6" w14:textId="07F4CEEC" w:rsidR="001C756F" w:rsidRPr="00E02D65" w:rsidRDefault="00DE795A">
      <w:pPr>
        <w:rPr>
          <w:rFonts w:ascii="맑은 고딕" w:eastAsia="맑은 고딕" w:hAnsi="맑은 고딕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>normal_files에 저장된 원본 파일의 PE(Portable Executable) 정보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639686DF" w14:textId="77777777" w:rsidTr="00E02D65">
        <w:tc>
          <w:tcPr>
            <w:tcW w:w="4315" w:type="dxa"/>
          </w:tcPr>
          <w:p w14:paraId="59FD25DA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15" w:type="dxa"/>
          </w:tcPr>
          <w:p w14:paraId="5FA1F73B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653940F3" w14:textId="77777777" w:rsidTr="00E02D65">
        <w:tc>
          <w:tcPr>
            <w:tcW w:w="4315" w:type="dxa"/>
          </w:tcPr>
          <w:p w14:paraId="20C0FD3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26BE1506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53A0F1EA" w14:textId="77777777" w:rsidTr="00E02D65">
        <w:tc>
          <w:tcPr>
            <w:tcW w:w="4315" w:type="dxa"/>
          </w:tcPr>
          <w:p w14:paraId="607D85D7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15" w:type="dxa"/>
          </w:tcPr>
          <w:p w14:paraId="4A846198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"20240909-001")</w:t>
            </w:r>
          </w:p>
        </w:tc>
      </w:tr>
      <w:tr w:rsidR="001C756F" w:rsidRPr="00E02D65" w14:paraId="4A294FA0" w14:textId="77777777" w:rsidTr="00E02D65">
        <w:tc>
          <w:tcPr>
            <w:tcW w:w="4315" w:type="dxa"/>
          </w:tcPr>
          <w:p w14:paraId="606D74D9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4315" w:type="dxa"/>
          </w:tcPr>
          <w:p w14:paraId="622896AD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파일명 (예: "PEview.exe")</w:t>
            </w:r>
          </w:p>
        </w:tc>
      </w:tr>
      <w:tr w:rsidR="001C756F" w:rsidRPr="00E02D65" w14:paraId="453AD0A4" w14:textId="77777777" w:rsidTr="00E02D65">
        <w:tc>
          <w:tcPr>
            <w:tcW w:w="4315" w:type="dxa"/>
          </w:tcPr>
          <w:p w14:paraId="2DE092BB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upload_time</w:t>
            </w:r>
          </w:p>
        </w:tc>
        <w:tc>
          <w:tcPr>
            <w:tcW w:w="4315" w:type="dxa"/>
          </w:tcPr>
          <w:p w14:paraId="1B69CF1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PE 정보가 저장된 시간</w:t>
            </w:r>
          </w:p>
        </w:tc>
      </w:tr>
      <w:tr w:rsidR="001C756F" w:rsidRPr="00E02D65" w14:paraId="12EF53FD" w14:textId="77777777" w:rsidTr="00E02D65">
        <w:tc>
          <w:tcPr>
            <w:tcW w:w="4315" w:type="dxa"/>
          </w:tcPr>
          <w:p w14:paraId="7C63064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upload_ip</w:t>
            </w:r>
          </w:p>
        </w:tc>
        <w:tc>
          <w:tcPr>
            <w:tcW w:w="4315" w:type="dxa"/>
          </w:tcPr>
          <w:p w14:paraId="7DF3F447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PE 정보를 업로드한 IP 주소</w:t>
            </w:r>
          </w:p>
        </w:tc>
      </w:tr>
      <w:tr w:rsidR="001C756F" w:rsidRPr="00E02D65" w14:paraId="6E3E65EA" w14:textId="77777777" w:rsidTr="00E02D65">
        <w:tc>
          <w:tcPr>
            <w:tcW w:w="4315" w:type="dxa"/>
          </w:tcPr>
          <w:p w14:paraId="0275BEB2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pe_info</w:t>
            </w:r>
          </w:p>
        </w:tc>
        <w:tc>
          <w:tcPr>
            <w:tcW w:w="4315" w:type="dxa"/>
          </w:tcPr>
          <w:p w14:paraId="7A216576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PE 파일 분석 정보가 포함된 객체</w:t>
            </w:r>
          </w:p>
        </w:tc>
      </w:tr>
      <w:tr w:rsidR="001C756F" w:rsidRPr="00E02D65" w14:paraId="7EFD7825" w14:textId="77777777" w:rsidTr="00E02D65">
        <w:tc>
          <w:tcPr>
            <w:tcW w:w="4315" w:type="dxa"/>
          </w:tcPr>
          <w:p w14:paraId="6AD8B120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lastRenderedPageBreak/>
              <w:t>encrypted</w:t>
            </w:r>
          </w:p>
        </w:tc>
        <w:tc>
          <w:tcPr>
            <w:tcW w:w="4315" w:type="dxa"/>
          </w:tcPr>
          <w:p w14:paraId="161000D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각 섹션이 암호화되었는지 여부가 포함된 객체</w:t>
            </w:r>
          </w:p>
        </w:tc>
      </w:tr>
    </w:tbl>
    <w:p w14:paraId="5CF7122F" w14:textId="77777777" w:rsidR="001C756F" w:rsidRPr="00E02D65" w:rsidRDefault="00DE795A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>2. DB명: encrypted_files</w:t>
      </w:r>
    </w:p>
    <w:p w14:paraId="0D8180E6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>컬렉션: filedata</w:t>
      </w:r>
    </w:p>
    <w:p w14:paraId="33F0AA5C" w14:textId="5CA26E25" w:rsidR="001C756F" w:rsidRPr="00E02D65" w:rsidRDefault="00DE795A">
      <w:pPr>
        <w:rPr>
          <w:rFonts w:ascii="맑은 고딕" w:eastAsia="맑은 고딕" w:hAnsi="맑은 고딕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 xml:space="preserve">암호화된 파일의 메타데이터와 관련 </w:t>
      </w:r>
      <w:r w:rsidR="00E02D65">
        <w:rPr>
          <w:rFonts w:ascii="맑은 고딕" w:eastAsia="맑은 고딕" w:hAnsi="맑은 고딕" w:hint="eastAsia"/>
          <w:lang w:eastAsia="ko-KR"/>
        </w:rPr>
        <w:t xml:space="preserve">정보 </w:t>
      </w:r>
      <w:r w:rsidRPr="00E02D65">
        <w:rPr>
          <w:rFonts w:ascii="맑은 고딕" w:eastAsia="맑은 고딕" w:hAnsi="맑은 고딕"/>
          <w:lang w:eastAsia="ko-KR"/>
        </w:rPr>
        <w:t>gridfs_file_id는 GridFS(대용량 파일 저장 시스템)에서 암호화된 파일이 저장된 위치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5E786511" w14:textId="77777777" w:rsidTr="00E02D65">
        <w:tc>
          <w:tcPr>
            <w:tcW w:w="4315" w:type="dxa"/>
          </w:tcPr>
          <w:p w14:paraId="229B222B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15" w:type="dxa"/>
          </w:tcPr>
          <w:p w14:paraId="347A9A26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61E8D550" w14:textId="77777777" w:rsidTr="00E02D65">
        <w:tc>
          <w:tcPr>
            <w:tcW w:w="4315" w:type="dxa"/>
          </w:tcPr>
          <w:p w14:paraId="4BCA1F08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2415584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5BD02AB2" w14:textId="77777777" w:rsidTr="00E02D65">
        <w:tc>
          <w:tcPr>
            <w:tcW w:w="4315" w:type="dxa"/>
          </w:tcPr>
          <w:p w14:paraId="3C4C5460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15" w:type="dxa"/>
          </w:tcPr>
          <w:p w14:paraId="574DB972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"20240909-001")</w:t>
            </w:r>
          </w:p>
        </w:tc>
      </w:tr>
      <w:tr w:rsidR="001C756F" w:rsidRPr="00E02D65" w14:paraId="46C6AA4F" w14:textId="77777777" w:rsidTr="00E02D65">
        <w:tc>
          <w:tcPr>
            <w:tcW w:w="4315" w:type="dxa"/>
          </w:tcPr>
          <w:p w14:paraId="5C02D829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original_filename</w:t>
            </w:r>
          </w:p>
        </w:tc>
        <w:tc>
          <w:tcPr>
            <w:tcW w:w="4315" w:type="dxa"/>
          </w:tcPr>
          <w:p w14:paraId="742B9381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암호화되기 전의 원본 파일 이름 (예: "PEview.exe")</w:t>
            </w:r>
          </w:p>
        </w:tc>
      </w:tr>
      <w:tr w:rsidR="001C756F" w:rsidRPr="00E02D65" w14:paraId="17E5C3A9" w14:textId="77777777" w:rsidTr="00E02D65">
        <w:tc>
          <w:tcPr>
            <w:tcW w:w="4315" w:type="dxa"/>
          </w:tcPr>
          <w:p w14:paraId="4E8068A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encrypted_filename</w:t>
            </w:r>
          </w:p>
        </w:tc>
        <w:tc>
          <w:tcPr>
            <w:tcW w:w="4315" w:type="dxa"/>
          </w:tcPr>
          <w:p w14:paraId="2F3B7AE1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후의 파일 이름 (예: "20240909-001_protected.exe")</w:t>
            </w:r>
          </w:p>
        </w:tc>
      </w:tr>
      <w:tr w:rsidR="001C756F" w:rsidRPr="00E02D65" w14:paraId="6D74D71C" w14:textId="77777777" w:rsidTr="00E02D65">
        <w:tc>
          <w:tcPr>
            <w:tcW w:w="4315" w:type="dxa"/>
          </w:tcPr>
          <w:p w14:paraId="648FED87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original_upload_time</w:t>
            </w:r>
          </w:p>
        </w:tc>
        <w:tc>
          <w:tcPr>
            <w:tcW w:w="4315" w:type="dxa"/>
          </w:tcPr>
          <w:p w14:paraId="00984AA9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원본 파일의 업로드 시간</w:t>
            </w:r>
          </w:p>
        </w:tc>
      </w:tr>
      <w:tr w:rsidR="001C756F" w:rsidRPr="00E02D65" w14:paraId="27484BDB" w14:textId="77777777" w:rsidTr="00E02D65">
        <w:tc>
          <w:tcPr>
            <w:tcW w:w="4315" w:type="dxa"/>
          </w:tcPr>
          <w:p w14:paraId="366D435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encrypted_upload_time</w:t>
            </w:r>
          </w:p>
        </w:tc>
        <w:tc>
          <w:tcPr>
            <w:tcW w:w="4315" w:type="dxa"/>
          </w:tcPr>
          <w:p w14:paraId="18BD0A7E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업로드 시간</w:t>
            </w:r>
          </w:p>
        </w:tc>
      </w:tr>
      <w:tr w:rsidR="001C756F" w:rsidRPr="00E02D65" w14:paraId="1A7A779D" w14:textId="77777777" w:rsidTr="00E02D65">
        <w:tc>
          <w:tcPr>
            <w:tcW w:w="4315" w:type="dxa"/>
          </w:tcPr>
          <w:p w14:paraId="1B92E05C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upload_ip</w:t>
            </w:r>
          </w:p>
        </w:tc>
        <w:tc>
          <w:tcPr>
            <w:tcW w:w="4315" w:type="dxa"/>
          </w:tcPr>
          <w:p w14:paraId="6CB5EE0E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파일을 업로드한 IP 주소</w:t>
            </w:r>
          </w:p>
        </w:tc>
      </w:tr>
      <w:tr w:rsidR="001C756F" w:rsidRPr="00E02D65" w14:paraId="089541DE" w14:textId="77777777" w:rsidTr="00E02D65">
        <w:tc>
          <w:tcPr>
            <w:tcW w:w="4315" w:type="dxa"/>
          </w:tcPr>
          <w:p w14:paraId="674B847F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gridfs_file_id</w:t>
            </w:r>
          </w:p>
        </w:tc>
        <w:tc>
          <w:tcPr>
            <w:tcW w:w="4315" w:type="dxa"/>
          </w:tcPr>
          <w:p w14:paraId="5726DA65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GridFS에 저장된 파일의 ID</w:t>
            </w:r>
          </w:p>
        </w:tc>
      </w:tr>
    </w:tbl>
    <w:p w14:paraId="610C87B6" w14:textId="77777777" w:rsidR="001C756F" w:rsidRPr="00E02D65" w:rsidRDefault="00DE795A">
      <w:pPr>
        <w:pStyle w:val="21"/>
        <w:rPr>
          <w:rFonts w:ascii="맑은 고딕" w:eastAsia="맑은 고딕" w:hAnsi="맑은 고딕"/>
          <w:sz w:val="32"/>
          <w:szCs w:val="32"/>
          <w:lang w:eastAsia="ko-KR"/>
        </w:rPr>
      </w:pPr>
      <w:r w:rsidRPr="00E02D65">
        <w:rPr>
          <w:rFonts w:ascii="맑은 고딕" w:eastAsia="맑은 고딕" w:hAnsi="맑은 고딕"/>
          <w:sz w:val="32"/>
          <w:szCs w:val="32"/>
          <w:lang w:eastAsia="ko-KR"/>
        </w:rPr>
        <w:t>컬렉션: pe_info</w:t>
      </w:r>
    </w:p>
    <w:p w14:paraId="1A723893" w14:textId="09950C9A" w:rsidR="001C756F" w:rsidRPr="00E02D65" w:rsidRDefault="00DE795A">
      <w:pPr>
        <w:rPr>
          <w:rFonts w:ascii="맑은 고딕" w:eastAsia="맑은 고딕" w:hAnsi="맑은 고딕"/>
          <w:lang w:eastAsia="ko-KR"/>
        </w:rPr>
      </w:pPr>
      <w:r w:rsidRPr="00E02D65">
        <w:rPr>
          <w:rFonts w:ascii="맑은 고딕" w:eastAsia="맑은 고딕" w:hAnsi="맑은 고딕"/>
          <w:lang w:eastAsia="ko-KR"/>
        </w:rPr>
        <w:t>암호화된 파일의 PE 정보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:rsidRPr="00E02D65" w14:paraId="323949A1" w14:textId="77777777" w:rsidTr="00E02D65">
        <w:tc>
          <w:tcPr>
            <w:tcW w:w="4315" w:type="dxa"/>
          </w:tcPr>
          <w:p w14:paraId="49553CCC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필드</w:t>
            </w:r>
          </w:p>
        </w:tc>
        <w:tc>
          <w:tcPr>
            <w:tcW w:w="4315" w:type="dxa"/>
          </w:tcPr>
          <w:p w14:paraId="660A3FAA" w14:textId="77777777" w:rsidR="001C756F" w:rsidRPr="00E02D65" w:rsidRDefault="00DE795A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02D65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1C756F" w:rsidRPr="00E02D65" w14:paraId="75C56817" w14:textId="77777777" w:rsidTr="00E02D65">
        <w:tc>
          <w:tcPr>
            <w:tcW w:w="4315" w:type="dxa"/>
          </w:tcPr>
          <w:p w14:paraId="5ACA7C67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4315" w:type="dxa"/>
          </w:tcPr>
          <w:p w14:paraId="2513703C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MongoDB 고유 식별자 (자동 생성)</w:t>
            </w:r>
          </w:p>
        </w:tc>
      </w:tr>
      <w:tr w:rsidR="001C756F" w:rsidRPr="00E02D65" w14:paraId="77DC3449" w14:textId="77777777" w:rsidTr="00E02D65">
        <w:tc>
          <w:tcPr>
            <w:tcW w:w="4315" w:type="dxa"/>
          </w:tcPr>
          <w:p w14:paraId="31372056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15" w:type="dxa"/>
          </w:tcPr>
          <w:p w14:paraId="2AE03EF6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파일의 고유 서명 ID (예: "20240909-002")</w:t>
            </w:r>
          </w:p>
        </w:tc>
      </w:tr>
      <w:tr w:rsidR="001C756F" w:rsidRPr="00E02D65" w14:paraId="23846D61" w14:textId="77777777" w:rsidTr="00E02D65">
        <w:tc>
          <w:tcPr>
            <w:tcW w:w="4315" w:type="dxa"/>
          </w:tcPr>
          <w:p w14:paraId="55CEDB51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encrypted_filename</w:t>
            </w:r>
          </w:p>
        </w:tc>
        <w:tc>
          <w:tcPr>
            <w:tcW w:w="4315" w:type="dxa"/>
          </w:tcPr>
          <w:p w14:paraId="7BC08392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파일 경로 (예: "20240909-002_protected.exe")</w:t>
            </w:r>
          </w:p>
        </w:tc>
      </w:tr>
      <w:tr w:rsidR="001C756F" w:rsidRPr="00E02D65" w14:paraId="07216B32" w14:textId="77777777" w:rsidTr="00E02D65">
        <w:tc>
          <w:tcPr>
            <w:tcW w:w="4315" w:type="dxa"/>
          </w:tcPr>
          <w:p w14:paraId="2A64E719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encrypted_upload_time</w:t>
            </w:r>
          </w:p>
        </w:tc>
        <w:tc>
          <w:tcPr>
            <w:tcW w:w="4315" w:type="dxa"/>
          </w:tcPr>
          <w:p w14:paraId="7C028125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업로드 시간</w:t>
            </w:r>
          </w:p>
        </w:tc>
      </w:tr>
      <w:tr w:rsidR="001C756F" w:rsidRPr="00E02D65" w14:paraId="6DFD3F9B" w14:textId="77777777" w:rsidTr="00E02D65">
        <w:tc>
          <w:tcPr>
            <w:tcW w:w="4315" w:type="dxa"/>
          </w:tcPr>
          <w:p w14:paraId="281A0F4B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lastRenderedPageBreak/>
              <w:t>upload_ip</w:t>
            </w:r>
          </w:p>
        </w:tc>
        <w:tc>
          <w:tcPr>
            <w:tcW w:w="4315" w:type="dxa"/>
          </w:tcPr>
          <w:p w14:paraId="0AC97795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파일을 업로드한 IP 주소</w:t>
            </w:r>
          </w:p>
        </w:tc>
      </w:tr>
      <w:tr w:rsidR="001C756F" w:rsidRPr="00E02D65" w14:paraId="7E02D841" w14:textId="77777777" w:rsidTr="00E02D65">
        <w:tc>
          <w:tcPr>
            <w:tcW w:w="4315" w:type="dxa"/>
          </w:tcPr>
          <w:p w14:paraId="277E0B28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pe_info</w:t>
            </w:r>
          </w:p>
        </w:tc>
        <w:tc>
          <w:tcPr>
            <w:tcW w:w="4315" w:type="dxa"/>
          </w:tcPr>
          <w:p w14:paraId="297EBC19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파일의 PE 분석 정보가 포함된 객체</w:t>
            </w:r>
          </w:p>
        </w:tc>
      </w:tr>
      <w:tr w:rsidR="001C756F" w:rsidRPr="00E02D65" w14:paraId="203A01D1" w14:textId="77777777" w:rsidTr="00E02D65">
        <w:tc>
          <w:tcPr>
            <w:tcW w:w="4315" w:type="dxa"/>
          </w:tcPr>
          <w:p w14:paraId="4E2F3943" w14:textId="77777777" w:rsidR="001C756F" w:rsidRPr="00E02D65" w:rsidRDefault="00DE795A">
            <w:pPr>
              <w:rPr>
                <w:rFonts w:ascii="맑은 고딕" w:eastAsia="맑은 고딕" w:hAnsi="맑은 고딕"/>
              </w:rPr>
            </w:pPr>
            <w:r w:rsidRPr="00E02D65">
              <w:rPr>
                <w:rFonts w:ascii="맑은 고딕" w:eastAsia="맑은 고딕" w:hAnsi="맑은 고딕"/>
              </w:rPr>
              <w:t>encrypted</w:t>
            </w:r>
          </w:p>
        </w:tc>
        <w:tc>
          <w:tcPr>
            <w:tcW w:w="4315" w:type="dxa"/>
          </w:tcPr>
          <w:p w14:paraId="04B49EBA" w14:textId="77777777" w:rsidR="001C756F" w:rsidRPr="00E02D65" w:rsidRDefault="00DE795A">
            <w:pPr>
              <w:rPr>
                <w:rFonts w:ascii="맑은 고딕" w:eastAsia="맑은 고딕" w:hAnsi="맑은 고딕"/>
                <w:lang w:eastAsia="ko-KR"/>
              </w:rPr>
            </w:pPr>
            <w:r w:rsidRPr="00E02D65">
              <w:rPr>
                <w:rFonts w:ascii="맑은 고딕" w:eastAsia="맑은 고딕" w:hAnsi="맑은 고딕"/>
                <w:lang w:eastAsia="ko-KR"/>
              </w:rPr>
              <w:t>암호화된 섹션 정보가 포함된 객체</w:t>
            </w:r>
          </w:p>
        </w:tc>
      </w:tr>
    </w:tbl>
    <w:p w14:paraId="6C6463E6" w14:textId="77777777" w:rsidR="00DE795A" w:rsidRPr="00E02D65" w:rsidRDefault="00DE795A">
      <w:pPr>
        <w:rPr>
          <w:rFonts w:ascii="맑은 고딕" w:eastAsia="맑은 고딕" w:hAnsi="맑은 고딕"/>
          <w:lang w:eastAsia="ko-KR"/>
        </w:rPr>
      </w:pPr>
    </w:p>
    <w:sectPr w:rsidR="00DE795A" w:rsidRPr="00E02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A904" w14:textId="77777777" w:rsidR="003E1498" w:rsidRDefault="003E1498" w:rsidP="00E02D65">
      <w:pPr>
        <w:spacing w:after="0" w:line="240" w:lineRule="auto"/>
      </w:pPr>
      <w:r>
        <w:separator/>
      </w:r>
    </w:p>
  </w:endnote>
  <w:endnote w:type="continuationSeparator" w:id="0">
    <w:p w14:paraId="4735DEDC" w14:textId="77777777" w:rsidR="003E1498" w:rsidRDefault="003E1498" w:rsidP="00E0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0581" w14:textId="77777777" w:rsidR="003E1498" w:rsidRDefault="003E1498" w:rsidP="00E02D65">
      <w:pPr>
        <w:spacing w:after="0" w:line="240" w:lineRule="auto"/>
      </w:pPr>
      <w:r>
        <w:separator/>
      </w:r>
    </w:p>
  </w:footnote>
  <w:footnote w:type="continuationSeparator" w:id="0">
    <w:p w14:paraId="779DE324" w14:textId="77777777" w:rsidR="003E1498" w:rsidRDefault="003E1498" w:rsidP="00E02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1F5"/>
    <w:rsid w:val="0006063C"/>
    <w:rsid w:val="0015074B"/>
    <w:rsid w:val="001C756F"/>
    <w:rsid w:val="00282F6D"/>
    <w:rsid w:val="0029639D"/>
    <w:rsid w:val="00326F90"/>
    <w:rsid w:val="003E1498"/>
    <w:rsid w:val="004715E9"/>
    <w:rsid w:val="009623E7"/>
    <w:rsid w:val="00AA1D8D"/>
    <w:rsid w:val="00B47730"/>
    <w:rsid w:val="00CB0664"/>
    <w:rsid w:val="00CC57B8"/>
    <w:rsid w:val="00DE795A"/>
    <w:rsid w:val="00E02D65"/>
    <w:rsid w:val="00E627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520B6"/>
  <w14:defaultImageDpi w14:val="300"/>
  <w15:docId w15:val="{0DEEA015-8B74-459B-BE8F-AA5B688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</Words>
  <Characters>1177</Characters>
  <Application>Microsoft Office Word</Application>
  <DocSecurity>0</DocSecurity>
  <Lines>73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SEOLT</cp:lastModifiedBy>
  <cp:revision>5</cp:revision>
  <dcterms:created xsi:type="dcterms:W3CDTF">2024-09-09T15:18:00Z</dcterms:created>
  <dcterms:modified xsi:type="dcterms:W3CDTF">2024-10-14T05:51:00Z</dcterms:modified>
  <cp:category/>
</cp:coreProperties>
</file>