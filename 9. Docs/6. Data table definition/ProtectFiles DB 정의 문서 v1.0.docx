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A5924" w14:textId="76FE412E" w:rsidR="001C756F" w:rsidRPr="00E62743" w:rsidRDefault="00DE795A">
      <w:pPr>
        <w:pStyle w:val="a8"/>
        <w:rPr>
          <w:sz w:val="48"/>
          <w:szCs w:val="48"/>
        </w:rPr>
      </w:pPr>
      <w:r w:rsidRPr="00E62743">
        <w:rPr>
          <w:sz w:val="48"/>
          <w:szCs w:val="48"/>
        </w:rPr>
        <w:t xml:space="preserve">MongoDB </w:t>
      </w:r>
      <w:r w:rsidR="00E62743" w:rsidRPr="00E62743">
        <w:rPr>
          <w:sz w:val="48"/>
          <w:szCs w:val="48"/>
        </w:rPr>
        <w:t xml:space="preserve">Protect </w:t>
      </w:r>
      <w:proofErr w:type="spellStart"/>
      <w:r w:rsidR="00E62743" w:rsidRPr="00E62743">
        <w:rPr>
          <w:sz w:val="48"/>
          <w:szCs w:val="48"/>
        </w:rPr>
        <w:t>file</w:t>
      </w:r>
      <w:r w:rsidRPr="00E62743">
        <w:rPr>
          <w:sz w:val="48"/>
          <w:szCs w:val="48"/>
        </w:rPr>
        <w:t>데이터베이스</w:t>
      </w:r>
      <w:proofErr w:type="spellEnd"/>
      <w:r w:rsidRPr="00E62743">
        <w:rPr>
          <w:sz w:val="48"/>
          <w:szCs w:val="48"/>
        </w:rPr>
        <w:t xml:space="preserve"> </w:t>
      </w:r>
      <w:proofErr w:type="spellStart"/>
      <w:r w:rsidRPr="00E62743">
        <w:rPr>
          <w:sz w:val="48"/>
          <w:szCs w:val="48"/>
        </w:rPr>
        <w:t>구성</w:t>
      </w:r>
      <w:proofErr w:type="spellEnd"/>
    </w:p>
    <w:p w14:paraId="2EBA9172" w14:textId="77777777" w:rsidR="001C756F" w:rsidRDefault="00DE795A">
      <w:pPr>
        <w:pStyle w:val="1"/>
        <w:rPr>
          <w:lang w:eastAsia="ko-KR"/>
        </w:rPr>
      </w:pPr>
      <w:r>
        <w:rPr>
          <w:lang w:eastAsia="ko-KR"/>
        </w:rPr>
        <w:t>1. DB</w:t>
      </w:r>
      <w:r>
        <w:rPr>
          <w:lang w:eastAsia="ko-KR"/>
        </w:rPr>
        <w:t>명</w:t>
      </w:r>
      <w:r>
        <w:rPr>
          <w:lang w:eastAsia="ko-KR"/>
        </w:rPr>
        <w:t xml:space="preserve">: </w:t>
      </w:r>
      <w:proofErr w:type="spellStart"/>
      <w:r>
        <w:rPr>
          <w:lang w:eastAsia="ko-KR"/>
        </w:rPr>
        <w:t>normal_files</w:t>
      </w:r>
      <w:proofErr w:type="spellEnd"/>
    </w:p>
    <w:p w14:paraId="466A9450" w14:textId="77777777" w:rsidR="001C756F" w:rsidRDefault="00DE795A">
      <w:pPr>
        <w:pStyle w:val="21"/>
        <w:rPr>
          <w:lang w:eastAsia="ko-KR"/>
        </w:rPr>
      </w:pPr>
      <w:r>
        <w:rPr>
          <w:lang w:eastAsia="ko-KR"/>
        </w:rPr>
        <w:t>컬렉션</w:t>
      </w:r>
      <w:r>
        <w:rPr>
          <w:lang w:eastAsia="ko-KR"/>
        </w:rPr>
        <w:t xml:space="preserve">: </w:t>
      </w:r>
      <w:proofErr w:type="spellStart"/>
      <w:r>
        <w:rPr>
          <w:lang w:eastAsia="ko-KR"/>
        </w:rPr>
        <w:t>filedata</w:t>
      </w:r>
      <w:proofErr w:type="spellEnd"/>
    </w:p>
    <w:p w14:paraId="01C888FF" w14:textId="77777777" w:rsidR="001C756F" w:rsidRDefault="00DE795A">
      <w:pPr>
        <w:rPr>
          <w:lang w:eastAsia="ko-KR"/>
        </w:rPr>
      </w:pP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컬렉션은</w:t>
      </w:r>
      <w:r>
        <w:rPr>
          <w:lang w:eastAsia="ko-KR"/>
        </w:rPr>
        <w:t xml:space="preserve"> </w:t>
      </w:r>
      <w:r>
        <w:rPr>
          <w:lang w:eastAsia="ko-KR"/>
        </w:rPr>
        <w:t>원본</w:t>
      </w:r>
      <w:r>
        <w:rPr>
          <w:lang w:eastAsia="ko-KR"/>
        </w:rPr>
        <w:t xml:space="preserve"> </w:t>
      </w:r>
      <w:r>
        <w:rPr>
          <w:lang w:eastAsia="ko-KR"/>
        </w:rPr>
        <w:t>파일의</w:t>
      </w:r>
      <w:r>
        <w:rPr>
          <w:lang w:eastAsia="ko-KR"/>
        </w:rPr>
        <w:t xml:space="preserve"> </w:t>
      </w:r>
      <w:r>
        <w:rPr>
          <w:lang w:eastAsia="ko-KR"/>
        </w:rPr>
        <w:t>메타데이터와</w:t>
      </w:r>
      <w:r>
        <w:rPr>
          <w:lang w:eastAsia="ko-KR"/>
        </w:rPr>
        <w:t xml:space="preserve"> </w:t>
      </w:r>
      <w:r>
        <w:rPr>
          <w:lang w:eastAsia="ko-KR"/>
        </w:rPr>
        <w:t>바이너리</w:t>
      </w:r>
      <w:r>
        <w:rPr>
          <w:lang w:eastAsia="ko-KR"/>
        </w:rPr>
        <w:t xml:space="preserve"> </w:t>
      </w:r>
      <w:r>
        <w:rPr>
          <w:lang w:eastAsia="ko-KR"/>
        </w:rPr>
        <w:t>파일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저장합니다</w:t>
      </w:r>
      <w:r>
        <w:rPr>
          <w:lang w:eastAsia="ko-KR"/>
        </w:rPr>
        <w:t>.</w:t>
      </w:r>
    </w:p>
    <w:p w14:paraId="053C6081" w14:textId="77777777" w:rsidR="001C756F" w:rsidRDefault="00DE795A">
      <w:pPr>
        <w:rPr>
          <w:lang w:eastAsia="ko-KR"/>
        </w:rPr>
      </w:pPr>
      <w:r>
        <w:rPr>
          <w:lang w:eastAsia="ko-KR"/>
        </w:rPr>
        <w:t>주된</w:t>
      </w:r>
      <w:r>
        <w:rPr>
          <w:lang w:eastAsia="ko-KR"/>
        </w:rPr>
        <w:t xml:space="preserve"> </w:t>
      </w:r>
      <w:r>
        <w:rPr>
          <w:lang w:eastAsia="ko-KR"/>
        </w:rPr>
        <w:t>속성은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같습니다</w:t>
      </w:r>
      <w:r>
        <w:rPr>
          <w:lang w:eastAsia="ko-KR"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1C756F" w14:paraId="1716C189" w14:textId="77777777">
        <w:tc>
          <w:tcPr>
            <w:tcW w:w="4320" w:type="dxa"/>
          </w:tcPr>
          <w:p w14:paraId="784EDB60" w14:textId="77777777" w:rsidR="001C756F" w:rsidRDefault="001C756F">
            <w:pPr>
              <w:rPr>
                <w:lang w:eastAsia="ko-KR"/>
              </w:rPr>
            </w:pPr>
          </w:p>
        </w:tc>
        <w:tc>
          <w:tcPr>
            <w:tcW w:w="4320" w:type="dxa"/>
          </w:tcPr>
          <w:p w14:paraId="0442F0A6" w14:textId="77777777" w:rsidR="001C756F" w:rsidRDefault="001C756F">
            <w:pPr>
              <w:rPr>
                <w:lang w:eastAsia="ko-KR"/>
              </w:rPr>
            </w:pPr>
          </w:p>
        </w:tc>
      </w:tr>
      <w:tr w:rsidR="001C756F" w14:paraId="6D79E86C" w14:textId="77777777">
        <w:tc>
          <w:tcPr>
            <w:tcW w:w="4320" w:type="dxa"/>
          </w:tcPr>
          <w:p w14:paraId="5F0B6535" w14:textId="77777777" w:rsidR="001C756F" w:rsidRDefault="00DE795A">
            <w:proofErr w:type="spellStart"/>
            <w:r>
              <w:t>필드</w:t>
            </w:r>
            <w:proofErr w:type="spellEnd"/>
          </w:p>
        </w:tc>
        <w:tc>
          <w:tcPr>
            <w:tcW w:w="4320" w:type="dxa"/>
          </w:tcPr>
          <w:p w14:paraId="5336842F" w14:textId="77777777" w:rsidR="001C756F" w:rsidRDefault="00DE795A">
            <w:r>
              <w:t>설명</w:t>
            </w:r>
          </w:p>
        </w:tc>
      </w:tr>
      <w:tr w:rsidR="001C756F" w14:paraId="169B0217" w14:textId="77777777">
        <w:tc>
          <w:tcPr>
            <w:tcW w:w="4320" w:type="dxa"/>
          </w:tcPr>
          <w:p w14:paraId="78D65FE8" w14:textId="77777777" w:rsidR="001C756F" w:rsidRDefault="00DE795A">
            <w:r>
              <w:t>_id</w:t>
            </w:r>
          </w:p>
        </w:tc>
        <w:tc>
          <w:tcPr>
            <w:tcW w:w="4320" w:type="dxa"/>
          </w:tcPr>
          <w:p w14:paraId="532A3E0B" w14:textId="77777777" w:rsidR="001C756F" w:rsidRDefault="00DE795A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MongoDB </w:t>
            </w:r>
            <w:r>
              <w:rPr>
                <w:lang w:eastAsia="ko-KR"/>
              </w:rPr>
              <w:t>고유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식별자</w:t>
            </w:r>
            <w:r>
              <w:rPr>
                <w:lang w:eastAsia="ko-KR"/>
              </w:rPr>
              <w:t xml:space="preserve"> (</w:t>
            </w:r>
            <w:r>
              <w:rPr>
                <w:lang w:eastAsia="ko-KR"/>
              </w:rPr>
              <w:t>자동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생성</w:t>
            </w:r>
            <w:r>
              <w:rPr>
                <w:lang w:eastAsia="ko-KR"/>
              </w:rPr>
              <w:t>)</w:t>
            </w:r>
          </w:p>
        </w:tc>
      </w:tr>
      <w:tr w:rsidR="001C756F" w14:paraId="163DDEA5" w14:textId="77777777">
        <w:tc>
          <w:tcPr>
            <w:tcW w:w="4320" w:type="dxa"/>
          </w:tcPr>
          <w:p w14:paraId="53ABFAE1" w14:textId="77777777" w:rsidR="001C756F" w:rsidRDefault="00DE795A">
            <w:proofErr w:type="spellStart"/>
            <w:r>
              <w:t>signature_id</w:t>
            </w:r>
            <w:proofErr w:type="spellEnd"/>
          </w:p>
        </w:tc>
        <w:tc>
          <w:tcPr>
            <w:tcW w:w="4320" w:type="dxa"/>
          </w:tcPr>
          <w:p w14:paraId="07C4715E" w14:textId="77777777" w:rsidR="001C756F" w:rsidRDefault="00DE795A">
            <w:pPr>
              <w:rPr>
                <w:lang w:eastAsia="ko-KR"/>
              </w:rPr>
            </w:pPr>
            <w:r>
              <w:rPr>
                <w:lang w:eastAsia="ko-KR"/>
              </w:rPr>
              <w:t>파일의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고유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서명</w:t>
            </w:r>
            <w:r>
              <w:rPr>
                <w:lang w:eastAsia="ko-KR"/>
              </w:rPr>
              <w:t xml:space="preserve"> ID (</w:t>
            </w:r>
            <w:r>
              <w:rPr>
                <w:lang w:eastAsia="ko-KR"/>
              </w:rPr>
              <w:t>예</w:t>
            </w:r>
            <w:r>
              <w:rPr>
                <w:lang w:eastAsia="ko-KR"/>
              </w:rPr>
              <w:t>: "20240909-001")</w:t>
            </w:r>
          </w:p>
        </w:tc>
      </w:tr>
      <w:tr w:rsidR="001C756F" w14:paraId="5BD4F26B" w14:textId="77777777">
        <w:tc>
          <w:tcPr>
            <w:tcW w:w="4320" w:type="dxa"/>
          </w:tcPr>
          <w:p w14:paraId="5E931BF5" w14:textId="77777777" w:rsidR="001C756F" w:rsidRDefault="00DE795A">
            <w:r>
              <w:t>filename</w:t>
            </w:r>
          </w:p>
        </w:tc>
        <w:tc>
          <w:tcPr>
            <w:tcW w:w="4320" w:type="dxa"/>
          </w:tcPr>
          <w:p w14:paraId="4CA472CD" w14:textId="77777777" w:rsidR="001C756F" w:rsidRDefault="00DE795A">
            <w:pPr>
              <w:rPr>
                <w:lang w:eastAsia="ko-KR"/>
              </w:rPr>
            </w:pPr>
            <w:r>
              <w:rPr>
                <w:lang w:eastAsia="ko-KR"/>
              </w:rPr>
              <w:t>파일명</w:t>
            </w:r>
            <w:r>
              <w:rPr>
                <w:lang w:eastAsia="ko-KR"/>
              </w:rPr>
              <w:t xml:space="preserve"> (</w:t>
            </w:r>
            <w:r>
              <w:rPr>
                <w:lang w:eastAsia="ko-KR"/>
              </w:rPr>
              <w:t>예</w:t>
            </w:r>
            <w:r>
              <w:rPr>
                <w:lang w:eastAsia="ko-KR"/>
              </w:rPr>
              <w:t>: "PEview.exe")</w:t>
            </w:r>
          </w:p>
        </w:tc>
      </w:tr>
      <w:tr w:rsidR="001C756F" w14:paraId="090B4E67" w14:textId="77777777">
        <w:tc>
          <w:tcPr>
            <w:tcW w:w="4320" w:type="dxa"/>
          </w:tcPr>
          <w:p w14:paraId="1364EBCF" w14:textId="77777777" w:rsidR="001C756F" w:rsidRDefault="00DE795A">
            <w:proofErr w:type="spellStart"/>
            <w:r>
              <w:t>file_extension</w:t>
            </w:r>
            <w:proofErr w:type="spellEnd"/>
          </w:p>
        </w:tc>
        <w:tc>
          <w:tcPr>
            <w:tcW w:w="4320" w:type="dxa"/>
          </w:tcPr>
          <w:p w14:paraId="21B71E1F" w14:textId="77777777" w:rsidR="001C756F" w:rsidRDefault="00DE795A">
            <w:r>
              <w:t>파일</w:t>
            </w:r>
            <w:r>
              <w:t xml:space="preserve"> </w:t>
            </w:r>
            <w:r>
              <w:t>확장자</w:t>
            </w:r>
            <w:r>
              <w:t xml:space="preserve"> (</w:t>
            </w:r>
            <w:r>
              <w:t>예</w:t>
            </w:r>
            <w:r>
              <w:t>: ".exe")</w:t>
            </w:r>
          </w:p>
        </w:tc>
      </w:tr>
      <w:tr w:rsidR="001C756F" w14:paraId="0F7D97AC" w14:textId="77777777">
        <w:tc>
          <w:tcPr>
            <w:tcW w:w="4320" w:type="dxa"/>
          </w:tcPr>
          <w:p w14:paraId="11CB6F4E" w14:textId="77777777" w:rsidR="001C756F" w:rsidRDefault="00DE795A">
            <w:r>
              <w:t>file_data</w:t>
            </w:r>
          </w:p>
        </w:tc>
        <w:tc>
          <w:tcPr>
            <w:tcW w:w="4320" w:type="dxa"/>
          </w:tcPr>
          <w:p w14:paraId="4479CB6B" w14:textId="77777777" w:rsidR="001C756F" w:rsidRDefault="00DE795A">
            <w:pPr>
              <w:rPr>
                <w:lang w:eastAsia="ko-KR"/>
              </w:rPr>
            </w:pPr>
            <w:r>
              <w:rPr>
                <w:lang w:eastAsia="ko-KR"/>
              </w:rPr>
              <w:t>Base64</w:t>
            </w:r>
            <w:r>
              <w:rPr>
                <w:lang w:eastAsia="ko-KR"/>
              </w:rPr>
              <w:t>로</w:t>
            </w:r>
            <w:r>
              <w:rPr>
                <w:lang w:eastAsia="ko-KR"/>
              </w:rPr>
              <w:t xml:space="preserve"> </w:t>
            </w:r>
            <w:proofErr w:type="spellStart"/>
            <w:r>
              <w:rPr>
                <w:lang w:eastAsia="ko-KR"/>
              </w:rPr>
              <w:t>인코딩된</w:t>
            </w:r>
            <w:proofErr w:type="spellEnd"/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바이너리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파일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데이터</w:t>
            </w:r>
          </w:p>
        </w:tc>
      </w:tr>
      <w:tr w:rsidR="001C756F" w14:paraId="610798FC" w14:textId="77777777">
        <w:tc>
          <w:tcPr>
            <w:tcW w:w="4320" w:type="dxa"/>
          </w:tcPr>
          <w:p w14:paraId="6030661E" w14:textId="77777777" w:rsidR="001C756F" w:rsidRDefault="00DE795A">
            <w:proofErr w:type="spellStart"/>
            <w:r>
              <w:t>upload_time</w:t>
            </w:r>
            <w:proofErr w:type="spellEnd"/>
          </w:p>
        </w:tc>
        <w:tc>
          <w:tcPr>
            <w:tcW w:w="4320" w:type="dxa"/>
          </w:tcPr>
          <w:p w14:paraId="3BCA756D" w14:textId="77777777" w:rsidR="001C756F" w:rsidRDefault="00DE795A">
            <w:pPr>
              <w:rPr>
                <w:lang w:eastAsia="ko-KR"/>
              </w:rPr>
            </w:pPr>
            <w:r>
              <w:rPr>
                <w:lang w:eastAsia="ko-KR"/>
              </w:rPr>
              <w:t>파일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업로드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시간</w:t>
            </w:r>
            <w:r>
              <w:rPr>
                <w:lang w:eastAsia="ko-KR"/>
              </w:rPr>
              <w:t xml:space="preserve"> (</w:t>
            </w:r>
            <w:proofErr w:type="spellStart"/>
            <w:r>
              <w:rPr>
                <w:lang w:eastAsia="ko-KR"/>
              </w:rPr>
              <w:t>ISODate</w:t>
            </w:r>
            <w:proofErr w:type="spellEnd"/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형식</w:t>
            </w:r>
            <w:r>
              <w:rPr>
                <w:lang w:eastAsia="ko-KR"/>
              </w:rPr>
              <w:t>)</w:t>
            </w:r>
          </w:p>
        </w:tc>
      </w:tr>
      <w:tr w:rsidR="001C756F" w14:paraId="612D1E52" w14:textId="77777777">
        <w:tc>
          <w:tcPr>
            <w:tcW w:w="4320" w:type="dxa"/>
          </w:tcPr>
          <w:p w14:paraId="7B84D2D6" w14:textId="77777777" w:rsidR="001C756F" w:rsidRDefault="00DE795A">
            <w:proofErr w:type="spellStart"/>
            <w:r>
              <w:t>upload_ip</w:t>
            </w:r>
            <w:proofErr w:type="spellEnd"/>
          </w:p>
        </w:tc>
        <w:tc>
          <w:tcPr>
            <w:tcW w:w="4320" w:type="dxa"/>
          </w:tcPr>
          <w:p w14:paraId="31994D09" w14:textId="77777777" w:rsidR="001C756F" w:rsidRDefault="00DE795A">
            <w:pPr>
              <w:rPr>
                <w:lang w:eastAsia="ko-KR"/>
              </w:rPr>
            </w:pPr>
            <w:r>
              <w:rPr>
                <w:lang w:eastAsia="ko-KR"/>
              </w:rPr>
              <w:t>파일을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업로드한</w:t>
            </w:r>
            <w:r>
              <w:rPr>
                <w:lang w:eastAsia="ko-KR"/>
              </w:rPr>
              <w:t xml:space="preserve"> IP </w:t>
            </w:r>
            <w:r>
              <w:rPr>
                <w:lang w:eastAsia="ko-KR"/>
              </w:rPr>
              <w:t>주소</w:t>
            </w:r>
            <w:r>
              <w:rPr>
                <w:lang w:eastAsia="ko-KR"/>
              </w:rPr>
              <w:t xml:space="preserve"> (</w:t>
            </w:r>
            <w:r>
              <w:rPr>
                <w:lang w:eastAsia="ko-KR"/>
              </w:rPr>
              <w:t>예</w:t>
            </w:r>
            <w:r>
              <w:rPr>
                <w:lang w:eastAsia="ko-KR"/>
              </w:rPr>
              <w:t>: "192.168.0.1")</w:t>
            </w:r>
          </w:p>
        </w:tc>
      </w:tr>
    </w:tbl>
    <w:p w14:paraId="1AF117A4" w14:textId="77777777" w:rsidR="001C756F" w:rsidRDefault="00DE795A">
      <w:pPr>
        <w:pStyle w:val="21"/>
        <w:rPr>
          <w:lang w:eastAsia="ko-KR"/>
        </w:rPr>
      </w:pPr>
      <w:r>
        <w:rPr>
          <w:lang w:eastAsia="ko-KR"/>
        </w:rPr>
        <w:t>컬렉션</w:t>
      </w:r>
      <w:r>
        <w:rPr>
          <w:lang w:eastAsia="ko-KR"/>
        </w:rPr>
        <w:t xml:space="preserve">: </w:t>
      </w:r>
      <w:proofErr w:type="spellStart"/>
      <w:r>
        <w:rPr>
          <w:lang w:eastAsia="ko-KR"/>
        </w:rPr>
        <w:t>pe_info</w:t>
      </w:r>
      <w:proofErr w:type="spellEnd"/>
    </w:p>
    <w:p w14:paraId="2E24BEFA" w14:textId="77777777" w:rsidR="001C756F" w:rsidRDefault="00DE795A">
      <w:pPr>
        <w:rPr>
          <w:lang w:eastAsia="ko-KR"/>
        </w:rPr>
      </w:pP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컬렉션은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normal_files</w:t>
      </w:r>
      <w:proofErr w:type="spellEnd"/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저장된</w:t>
      </w:r>
      <w:r>
        <w:rPr>
          <w:lang w:eastAsia="ko-KR"/>
        </w:rPr>
        <w:t xml:space="preserve"> </w:t>
      </w:r>
      <w:r>
        <w:rPr>
          <w:lang w:eastAsia="ko-KR"/>
        </w:rPr>
        <w:t>원본</w:t>
      </w:r>
      <w:r>
        <w:rPr>
          <w:lang w:eastAsia="ko-KR"/>
        </w:rPr>
        <w:t xml:space="preserve"> </w:t>
      </w:r>
      <w:r>
        <w:rPr>
          <w:lang w:eastAsia="ko-KR"/>
        </w:rPr>
        <w:t>파일의</w:t>
      </w:r>
      <w:r>
        <w:rPr>
          <w:lang w:eastAsia="ko-KR"/>
        </w:rPr>
        <w:t xml:space="preserve"> PE(Portable Executable) </w:t>
      </w:r>
      <w:r>
        <w:rPr>
          <w:lang w:eastAsia="ko-KR"/>
        </w:rPr>
        <w:t>정보를</w:t>
      </w:r>
      <w:r>
        <w:rPr>
          <w:lang w:eastAsia="ko-KR"/>
        </w:rPr>
        <w:t xml:space="preserve"> </w:t>
      </w:r>
      <w:r>
        <w:rPr>
          <w:lang w:eastAsia="ko-KR"/>
        </w:rPr>
        <w:t>저장합니다</w:t>
      </w:r>
      <w:r>
        <w:rPr>
          <w:lang w:eastAsia="ko-KR"/>
        </w:rPr>
        <w:t>.</w:t>
      </w:r>
    </w:p>
    <w:p w14:paraId="52BF52D6" w14:textId="77777777" w:rsidR="001C756F" w:rsidRDefault="00DE795A">
      <w:pPr>
        <w:rPr>
          <w:lang w:eastAsia="ko-KR"/>
        </w:rPr>
      </w:pPr>
      <w:r>
        <w:rPr>
          <w:lang w:eastAsia="ko-KR"/>
        </w:rPr>
        <w:t>주된</w:t>
      </w:r>
      <w:r>
        <w:rPr>
          <w:lang w:eastAsia="ko-KR"/>
        </w:rPr>
        <w:t xml:space="preserve"> </w:t>
      </w:r>
      <w:r>
        <w:rPr>
          <w:lang w:eastAsia="ko-KR"/>
        </w:rPr>
        <w:t>속성은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같습니다</w:t>
      </w:r>
      <w:r>
        <w:rPr>
          <w:lang w:eastAsia="ko-KR"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1C756F" w14:paraId="20B4FA90" w14:textId="77777777">
        <w:tc>
          <w:tcPr>
            <w:tcW w:w="4320" w:type="dxa"/>
          </w:tcPr>
          <w:p w14:paraId="10D9C9AA" w14:textId="77777777" w:rsidR="001C756F" w:rsidRDefault="001C756F">
            <w:pPr>
              <w:rPr>
                <w:lang w:eastAsia="ko-KR"/>
              </w:rPr>
            </w:pPr>
          </w:p>
        </w:tc>
        <w:tc>
          <w:tcPr>
            <w:tcW w:w="4320" w:type="dxa"/>
          </w:tcPr>
          <w:p w14:paraId="0E1A4425" w14:textId="77777777" w:rsidR="001C756F" w:rsidRDefault="001C756F">
            <w:pPr>
              <w:rPr>
                <w:lang w:eastAsia="ko-KR"/>
              </w:rPr>
            </w:pPr>
          </w:p>
        </w:tc>
      </w:tr>
      <w:tr w:rsidR="001C756F" w14:paraId="639686DF" w14:textId="77777777">
        <w:tc>
          <w:tcPr>
            <w:tcW w:w="4320" w:type="dxa"/>
          </w:tcPr>
          <w:p w14:paraId="59FD25DA" w14:textId="77777777" w:rsidR="001C756F" w:rsidRDefault="00DE795A">
            <w:proofErr w:type="spellStart"/>
            <w:r>
              <w:t>필드</w:t>
            </w:r>
            <w:proofErr w:type="spellEnd"/>
          </w:p>
        </w:tc>
        <w:tc>
          <w:tcPr>
            <w:tcW w:w="4320" w:type="dxa"/>
          </w:tcPr>
          <w:p w14:paraId="5FA1F73B" w14:textId="77777777" w:rsidR="001C756F" w:rsidRDefault="00DE795A">
            <w:r>
              <w:t>설명</w:t>
            </w:r>
          </w:p>
        </w:tc>
      </w:tr>
      <w:tr w:rsidR="001C756F" w14:paraId="653940F3" w14:textId="77777777">
        <w:tc>
          <w:tcPr>
            <w:tcW w:w="4320" w:type="dxa"/>
          </w:tcPr>
          <w:p w14:paraId="20C0FD31" w14:textId="77777777" w:rsidR="001C756F" w:rsidRDefault="00DE795A">
            <w:r>
              <w:t>_id</w:t>
            </w:r>
          </w:p>
        </w:tc>
        <w:tc>
          <w:tcPr>
            <w:tcW w:w="4320" w:type="dxa"/>
          </w:tcPr>
          <w:p w14:paraId="26BE1506" w14:textId="77777777" w:rsidR="001C756F" w:rsidRDefault="00DE795A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MongoDB </w:t>
            </w:r>
            <w:r>
              <w:rPr>
                <w:lang w:eastAsia="ko-KR"/>
              </w:rPr>
              <w:t>고유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식별자</w:t>
            </w:r>
            <w:r>
              <w:rPr>
                <w:lang w:eastAsia="ko-KR"/>
              </w:rPr>
              <w:t xml:space="preserve"> (</w:t>
            </w:r>
            <w:r>
              <w:rPr>
                <w:lang w:eastAsia="ko-KR"/>
              </w:rPr>
              <w:t>자동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생성</w:t>
            </w:r>
            <w:r>
              <w:rPr>
                <w:lang w:eastAsia="ko-KR"/>
              </w:rPr>
              <w:t>)</w:t>
            </w:r>
          </w:p>
        </w:tc>
      </w:tr>
      <w:tr w:rsidR="001C756F" w14:paraId="53A0F1EA" w14:textId="77777777">
        <w:tc>
          <w:tcPr>
            <w:tcW w:w="4320" w:type="dxa"/>
          </w:tcPr>
          <w:p w14:paraId="607D85D7" w14:textId="77777777" w:rsidR="001C756F" w:rsidRDefault="00DE795A">
            <w:proofErr w:type="spellStart"/>
            <w:r>
              <w:t>signature_id</w:t>
            </w:r>
            <w:proofErr w:type="spellEnd"/>
          </w:p>
        </w:tc>
        <w:tc>
          <w:tcPr>
            <w:tcW w:w="4320" w:type="dxa"/>
          </w:tcPr>
          <w:p w14:paraId="4A846198" w14:textId="77777777" w:rsidR="001C756F" w:rsidRDefault="00DE795A">
            <w:pPr>
              <w:rPr>
                <w:lang w:eastAsia="ko-KR"/>
              </w:rPr>
            </w:pPr>
            <w:r>
              <w:rPr>
                <w:lang w:eastAsia="ko-KR"/>
              </w:rPr>
              <w:t>파일의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고유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서명</w:t>
            </w:r>
            <w:r>
              <w:rPr>
                <w:lang w:eastAsia="ko-KR"/>
              </w:rPr>
              <w:t xml:space="preserve"> ID (</w:t>
            </w:r>
            <w:r>
              <w:rPr>
                <w:lang w:eastAsia="ko-KR"/>
              </w:rPr>
              <w:t>예</w:t>
            </w:r>
            <w:r>
              <w:rPr>
                <w:lang w:eastAsia="ko-KR"/>
              </w:rPr>
              <w:t>: "20240909-001")</w:t>
            </w:r>
          </w:p>
        </w:tc>
      </w:tr>
      <w:tr w:rsidR="001C756F" w14:paraId="4A294FA0" w14:textId="77777777">
        <w:tc>
          <w:tcPr>
            <w:tcW w:w="4320" w:type="dxa"/>
          </w:tcPr>
          <w:p w14:paraId="606D74D9" w14:textId="77777777" w:rsidR="001C756F" w:rsidRDefault="00DE795A">
            <w:r>
              <w:t>filename</w:t>
            </w:r>
          </w:p>
        </w:tc>
        <w:tc>
          <w:tcPr>
            <w:tcW w:w="4320" w:type="dxa"/>
          </w:tcPr>
          <w:p w14:paraId="622896AD" w14:textId="77777777" w:rsidR="001C756F" w:rsidRDefault="00DE795A">
            <w:pPr>
              <w:rPr>
                <w:lang w:eastAsia="ko-KR"/>
              </w:rPr>
            </w:pPr>
            <w:r>
              <w:rPr>
                <w:lang w:eastAsia="ko-KR"/>
              </w:rPr>
              <w:t>파일명</w:t>
            </w:r>
            <w:r>
              <w:rPr>
                <w:lang w:eastAsia="ko-KR"/>
              </w:rPr>
              <w:t xml:space="preserve"> (</w:t>
            </w:r>
            <w:r>
              <w:rPr>
                <w:lang w:eastAsia="ko-KR"/>
              </w:rPr>
              <w:t>예</w:t>
            </w:r>
            <w:r>
              <w:rPr>
                <w:lang w:eastAsia="ko-KR"/>
              </w:rPr>
              <w:t>: "PEview.exe")</w:t>
            </w:r>
          </w:p>
        </w:tc>
      </w:tr>
      <w:tr w:rsidR="001C756F" w14:paraId="453AD0A4" w14:textId="77777777">
        <w:tc>
          <w:tcPr>
            <w:tcW w:w="4320" w:type="dxa"/>
          </w:tcPr>
          <w:p w14:paraId="2DE092BB" w14:textId="77777777" w:rsidR="001C756F" w:rsidRDefault="00DE795A">
            <w:proofErr w:type="spellStart"/>
            <w:r>
              <w:t>upload_time</w:t>
            </w:r>
            <w:proofErr w:type="spellEnd"/>
          </w:p>
        </w:tc>
        <w:tc>
          <w:tcPr>
            <w:tcW w:w="4320" w:type="dxa"/>
          </w:tcPr>
          <w:p w14:paraId="1B69CF1A" w14:textId="77777777" w:rsidR="001C756F" w:rsidRDefault="00DE795A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PE </w:t>
            </w:r>
            <w:r>
              <w:rPr>
                <w:lang w:eastAsia="ko-KR"/>
              </w:rPr>
              <w:t>정보가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저장된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시간</w:t>
            </w:r>
          </w:p>
        </w:tc>
      </w:tr>
      <w:tr w:rsidR="001C756F" w14:paraId="12EF53FD" w14:textId="77777777">
        <w:tc>
          <w:tcPr>
            <w:tcW w:w="4320" w:type="dxa"/>
          </w:tcPr>
          <w:p w14:paraId="7C630641" w14:textId="77777777" w:rsidR="001C756F" w:rsidRDefault="00DE795A">
            <w:proofErr w:type="spellStart"/>
            <w:r>
              <w:t>upload_ip</w:t>
            </w:r>
            <w:proofErr w:type="spellEnd"/>
          </w:p>
        </w:tc>
        <w:tc>
          <w:tcPr>
            <w:tcW w:w="4320" w:type="dxa"/>
          </w:tcPr>
          <w:p w14:paraId="7DF3F447" w14:textId="77777777" w:rsidR="001C756F" w:rsidRDefault="00DE795A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PE </w:t>
            </w:r>
            <w:r>
              <w:rPr>
                <w:lang w:eastAsia="ko-KR"/>
              </w:rPr>
              <w:t>정보를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업로드한</w:t>
            </w:r>
            <w:r>
              <w:rPr>
                <w:lang w:eastAsia="ko-KR"/>
              </w:rPr>
              <w:t xml:space="preserve"> IP </w:t>
            </w:r>
            <w:r>
              <w:rPr>
                <w:lang w:eastAsia="ko-KR"/>
              </w:rPr>
              <w:t>주소</w:t>
            </w:r>
          </w:p>
        </w:tc>
      </w:tr>
      <w:tr w:rsidR="001C756F" w14:paraId="6E3E65EA" w14:textId="77777777">
        <w:tc>
          <w:tcPr>
            <w:tcW w:w="4320" w:type="dxa"/>
          </w:tcPr>
          <w:p w14:paraId="0275BEB2" w14:textId="77777777" w:rsidR="001C756F" w:rsidRDefault="00DE795A">
            <w:proofErr w:type="spellStart"/>
            <w:r>
              <w:lastRenderedPageBreak/>
              <w:t>pe_info</w:t>
            </w:r>
            <w:proofErr w:type="spellEnd"/>
          </w:p>
        </w:tc>
        <w:tc>
          <w:tcPr>
            <w:tcW w:w="4320" w:type="dxa"/>
          </w:tcPr>
          <w:p w14:paraId="7A216576" w14:textId="77777777" w:rsidR="001C756F" w:rsidRDefault="00DE795A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PE </w:t>
            </w:r>
            <w:r>
              <w:rPr>
                <w:lang w:eastAsia="ko-KR"/>
              </w:rPr>
              <w:t>파일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분석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정보가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포함된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객체</w:t>
            </w:r>
          </w:p>
        </w:tc>
      </w:tr>
      <w:tr w:rsidR="001C756F" w14:paraId="7EFD7825" w14:textId="77777777">
        <w:tc>
          <w:tcPr>
            <w:tcW w:w="4320" w:type="dxa"/>
          </w:tcPr>
          <w:p w14:paraId="6AD8B120" w14:textId="77777777" w:rsidR="001C756F" w:rsidRDefault="00DE795A">
            <w:r>
              <w:t>encrypted</w:t>
            </w:r>
          </w:p>
        </w:tc>
        <w:tc>
          <w:tcPr>
            <w:tcW w:w="4320" w:type="dxa"/>
          </w:tcPr>
          <w:p w14:paraId="161000DA" w14:textId="77777777" w:rsidR="001C756F" w:rsidRDefault="00DE795A">
            <w:pPr>
              <w:rPr>
                <w:lang w:eastAsia="ko-KR"/>
              </w:rPr>
            </w:pPr>
            <w:r>
              <w:rPr>
                <w:lang w:eastAsia="ko-KR"/>
              </w:rPr>
              <w:t>파일의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각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섹션이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암호화되었는지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여부가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포함된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객체</w:t>
            </w:r>
          </w:p>
        </w:tc>
      </w:tr>
    </w:tbl>
    <w:p w14:paraId="5CF7122F" w14:textId="77777777" w:rsidR="001C756F" w:rsidRDefault="00DE795A">
      <w:pPr>
        <w:pStyle w:val="1"/>
        <w:rPr>
          <w:lang w:eastAsia="ko-KR"/>
        </w:rPr>
      </w:pPr>
      <w:r>
        <w:rPr>
          <w:lang w:eastAsia="ko-KR"/>
        </w:rPr>
        <w:t>2. DB</w:t>
      </w:r>
      <w:r>
        <w:rPr>
          <w:lang w:eastAsia="ko-KR"/>
        </w:rPr>
        <w:t>명</w:t>
      </w:r>
      <w:r>
        <w:rPr>
          <w:lang w:eastAsia="ko-KR"/>
        </w:rPr>
        <w:t xml:space="preserve">: </w:t>
      </w:r>
      <w:proofErr w:type="spellStart"/>
      <w:r>
        <w:rPr>
          <w:lang w:eastAsia="ko-KR"/>
        </w:rPr>
        <w:t>encrypted_files</w:t>
      </w:r>
      <w:proofErr w:type="spellEnd"/>
    </w:p>
    <w:p w14:paraId="0D8180E6" w14:textId="77777777" w:rsidR="001C756F" w:rsidRDefault="00DE795A">
      <w:pPr>
        <w:pStyle w:val="21"/>
        <w:rPr>
          <w:lang w:eastAsia="ko-KR"/>
        </w:rPr>
      </w:pPr>
      <w:r>
        <w:rPr>
          <w:lang w:eastAsia="ko-KR"/>
        </w:rPr>
        <w:t>컬렉션</w:t>
      </w:r>
      <w:r>
        <w:rPr>
          <w:lang w:eastAsia="ko-KR"/>
        </w:rPr>
        <w:t xml:space="preserve">: </w:t>
      </w:r>
      <w:proofErr w:type="spellStart"/>
      <w:r>
        <w:rPr>
          <w:lang w:eastAsia="ko-KR"/>
        </w:rPr>
        <w:t>filedata</w:t>
      </w:r>
      <w:proofErr w:type="spellEnd"/>
    </w:p>
    <w:p w14:paraId="3C3AB9A4" w14:textId="77777777" w:rsidR="001C756F" w:rsidRDefault="00DE795A">
      <w:pPr>
        <w:rPr>
          <w:lang w:eastAsia="ko-KR"/>
        </w:rPr>
      </w:pP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컬렉션은</w:t>
      </w:r>
      <w:r>
        <w:rPr>
          <w:lang w:eastAsia="ko-KR"/>
        </w:rPr>
        <w:t xml:space="preserve"> </w:t>
      </w:r>
      <w:r>
        <w:rPr>
          <w:lang w:eastAsia="ko-KR"/>
        </w:rPr>
        <w:t>암호화된</w:t>
      </w:r>
      <w:r>
        <w:rPr>
          <w:lang w:eastAsia="ko-KR"/>
        </w:rPr>
        <w:t xml:space="preserve"> </w:t>
      </w:r>
      <w:r>
        <w:rPr>
          <w:lang w:eastAsia="ko-KR"/>
        </w:rPr>
        <w:t>파일의</w:t>
      </w:r>
      <w:r>
        <w:rPr>
          <w:lang w:eastAsia="ko-KR"/>
        </w:rPr>
        <w:t xml:space="preserve"> </w:t>
      </w:r>
      <w:r>
        <w:rPr>
          <w:lang w:eastAsia="ko-KR"/>
        </w:rPr>
        <w:t>메타데이터와</w:t>
      </w:r>
      <w:r>
        <w:rPr>
          <w:lang w:eastAsia="ko-KR"/>
        </w:rPr>
        <w:t xml:space="preserve"> </w:t>
      </w:r>
      <w:r>
        <w:rPr>
          <w:lang w:eastAsia="ko-KR"/>
        </w:rPr>
        <w:t>관련</w:t>
      </w:r>
      <w:r>
        <w:rPr>
          <w:lang w:eastAsia="ko-KR"/>
        </w:rPr>
        <w:t xml:space="preserve"> </w:t>
      </w:r>
      <w:r>
        <w:rPr>
          <w:lang w:eastAsia="ko-KR"/>
        </w:rPr>
        <w:t>정보를</w:t>
      </w:r>
      <w:r>
        <w:rPr>
          <w:lang w:eastAsia="ko-KR"/>
        </w:rPr>
        <w:t xml:space="preserve"> </w:t>
      </w:r>
      <w:r>
        <w:rPr>
          <w:lang w:eastAsia="ko-KR"/>
        </w:rPr>
        <w:t>저장합니다</w:t>
      </w:r>
      <w:r>
        <w:rPr>
          <w:lang w:eastAsia="ko-KR"/>
        </w:rPr>
        <w:t xml:space="preserve">. </w:t>
      </w:r>
      <w:r>
        <w:rPr>
          <w:lang w:eastAsia="ko-KR"/>
        </w:rPr>
        <w:t>여기서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gridfs_file_id</w:t>
      </w:r>
      <w:proofErr w:type="spellEnd"/>
      <w:r>
        <w:rPr>
          <w:lang w:eastAsia="ko-KR"/>
        </w:rPr>
        <w:t>는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GridFS</w:t>
      </w:r>
      <w:proofErr w:type="spellEnd"/>
      <w:r>
        <w:rPr>
          <w:lang w:eastAsia="ko-KR"/>
        </w:rPr>
        <w:t>(</w:t>
      </w:r>
      <w:r>
        <w:rPr>
          <w:lang w:eastAsia="ko-KR"/>
        </w:rPr>
        <w:t>대용량</w:t>
      </w:r>
      <w:r>
        <w:rPr>
          <w:lang w:eastAsia="ko-KR"/>
        </w:rPr>
        <w:t xml:space="preserve"> </w:t>
      </w:r>
      <w:r>
        <w:rPr>
          <w:lang w:eastAsia="ko-KR"/>
        </w:rPr>
        <w:t>파일</w:t>
      </w:r>
      <w:r>
        <w:rPr>
          <w:lang w:eastAsia="ko-KR"/>
        </w:rPr>
        <w:t xml:space="preserve"> </w:t>
      </w:r>
      <w:r>
        <w:rPr>
          <w:lang w:eastAsia="ko-KR"/>
        </w:rPr>
        <w:t>저장</w:t>
      </w:r>
      <w:r>
        <w:rPr>
          <w:lang w:eastAsia="ko-KR"/>
        </w:rPr>
        <w:t xml:space="preserve"> </w:t>
      </w:r>
      <w:r>
        <w:rPr>
          <w:lang w:eastAsia="ko-KR"/>
        </w:rPr>
        <w:t>시스템</w:t>
      </w:r>
      <w:r>
        <w:rPr>
          <w:lang w:eastAsia="ko-KR"/>
        </w:rPr>
        <w:t>)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암호화된</w:t>
      </w:r>
      <w:r>
        <w:rPr>
          <w:lang w:eastAsia="ko-KR"/>
        </w:rPr>
        <w:t xml:space="preserve"> </w:t>
      </w:r>
      <w:r>
        <w:rPr>
          <w:lang w:eastAsia="ko-KR"/>
        </w:rPr>
        <w:t>파일이</w:t>
      </w:r>
      <w:r>
        <w:rPr>
          <w:lang w:eastAsia="ko-KR"/>
        </w:rPr>
        <w:t xml:space="preserve"> </w:t>
      </w:r>
      <w:r>
        <w:rPr>
          <w:lang w:eastAsia="ko-KR"/>
        </w:rPr>
        <w:t>저장된</w:t>
      </w:r>
      <w:r>
        <w:rPr>
          <w:lang w:eastAsia="ko-KR"/>
        </w:rPr>
        <w:t xml:space="preserve"> </w:t>
      </w:r>
      <w:r>
        <w:rPr>
          <w:lang w:eastAsia="ko-KR"/>
        </w:rPr>
        <w:t>위치를</w:t>
      </w:r>
      <w:r>
        <w:rPr>
          <w:lang w:eastAsia="ko-KR"/>
        </w:rPr>
        <w:t xml:space="preserve"> </w:t>
      </w:r>
      <w:r>
        <w:rPr>
          <w:lang w:eastAsia="ko-KR"/>
        </w:rPr>
        <w:t>나타냅니다</w:t>
      </w:r>
      <w:r>
        <w:rPr>
          <w:lang w:eastAsia="ko-KR"/>
        </w:rPr>
        <w:t>.</w:t>
      </w:r>
    </w:p>
    <w:p w14:paraId="33F0AA5C" w14:textId="77777777" w:rsidR="001C756F" w:rsidRDefault="00DE795A">
      <w:pPr>
        <w:rPr>
          <w:lang w:eastAsia="ko-KR"/>
        </w:rPr>
      </w:pPr>
      <w:r>
        <w:rPr>
          <w:lang w:eastAsia="ko-KR"/>
        </w:rPr>
        <w:t>주된</w:t>
      </w:r>
      <w:r>
        <w:rPr>
          <w:lang w:eastAsia="ko-KR"/>
        </w:rPr>
        <w:t xml:space="preserve"> </w:t>
      </w:r>
      <w:r>
        <w:rPr>
          <w:lang w:eastAsia="ko-KR"/>
        </w:rPr>
        <w:t>속성은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같습니다</w:t>
      </w:r>
      <w:r>
        <w:rPr>
          <w:lang w:eastAsia="ko-KR"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1C756F" w14:paraId="188E3530" w14:textId="77777777">
        <w:tc>
          <w:tcPr>
            <w:tcW w:w="4320" w:type="dxa"/>
          </w:tcPr>
          <w:p w14:paraId="32C466D6" w14:textId="77777777" w:rsidR="001C756F" w:rsidRDefault="001C756F">
            <w:pPr>
              <w:rPr>
                <w:lang w:eastAsia="ko-KR"/>
              </w:rPr>
            </w:pPr>
          </w:p>
        </w:tc>
        <w:tc>
          <w:tcPr>
            <w:tcW w:w="4320" w:type="dxa"/>
          </w:tcPr>
          <w:p w14:paraId="33A9EA4C" w14:textId="77777777" w:rsidR="001C756F" w:rsidRDefault="001C756F">
            <w:pPr>
              <w:rPr>
                <w:lang w:eastAsia="ko-KR"/>
              </w:rPr>
            </w:pPr>
          </w:p>
        </w:tc>
      </w:tr>
      <w:tr w:rsidR="001C756F" w14:paraId="5E786511" w14:textId="77777777">
        <w:tc>
          <w:tcPr>
            <w:tcW w:w="4320" w:type="dxa"/>
          </w:tcPr>
          <w:p w14:paraId="229B222B" w14:textId="77777777" w:rsidR="001C756F" w:rsidRDefault="00DE795A">
            <w:proofErr w:type="spellStart"/>
            <w:r>
              <w:t>필드</w:t>
            </w:r>
            <w:proofErr w:type="spellEnd"/>
          </w:p>
        </w:tc>
        <w:tc>
          <w:tcPr>
            <w:tcW w:w="4320" w:type="dxa"/>
          </w:tcPr>
          <w:p w14:paraId="347A9A26" w14:textId="77777777" w:rsidR="001C756F" w:rsidRDefault="00DE795A">
            <w:r>
              <w:t>설명</w:t>
            </w:r>
          </w:p>
        </w:tc>
      </w:tr>
      <w:tr w:rsidR="001C756F" w14:paraId="61E8D550" w14:textId="77777777">
        <w:tc>
          <w:tcPr>
            <w:tcW w:w="4320" w:type="dxa"/>
          </w:tcPr>
          <w:p w14:paraId="4BCA1F08" w14:textId="77777777" w:rsidR="001C756F" w:rsidRDefault="00DE795A">
            <w:r>
              <w:t>_id</w:t>
            </w:r>
          </w:p>
        </w:tc>
        <w:tc>
          <w:tcPr>
            <w:tcW w:w="4320" w:type="dxa"/>
          </w:tcPr>
          <w:p w14:paraId="2415584A" w14:textId="77777777" w:rsidR="001C756F" w:rsidRDefault="00DE795A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MongoDB </w:t>
            </w:r>
            <w:r>
              <w:rPr>
                <w:lang w:eastAsia="ko-KR"/>
              </w:rPr>
              <w:t>고유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식별자</w:t>
            </w:r>
            <w:r>
              <w:rPr>
                <w:lang w:eastAsia="ko-KR"/>
              </w:rPr>
              <w:t xml:space="preserve"> (</w:t>
            </w:r>
            <w:r>
              <w:rPr>
                <w:lang w:eastAsia="ko-KR"/>
              </w:rPr>
              <w:t>자동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생성</w:t>
            </w:r>
            <w:r>
              <w:rPr>
                <w:lang w:eastAsia="ko-KR"/>
              </w:rPr>
              <w:t>)</w:t>
            </w:r>
          </w:p>
        </w:tc>
      </w:tr>
      <w:tr w:rsidR="001C756F" w14:paraId="5BD02AB2" w14:textId="77777777">
        <w:tc>
          <w:tcPr>
            <w:tcW w:w="4320" w:type="dxa"/>
          </w:tcPr>
          <w:p w14:paraId="3C4C5460" w14:textId="77777777" w:rsidR="001C756F" w:rsidRDefault="00DE795A">
            <w:proofErr w:type="spellStart"/>
            <w:r>
              <w:t>signature_id</w:t>
            </w:r>
            <w:proofErr w:type="spellEnd"/>
          </w:p>
        </w:tc>
        <w:tc>
          <w:tcPr>
            <w:tcW w:w="4320" w:type="dxa"/>
          </w:tcPr>
          <w:p w14:paraId="574DB972" w14:textId="77777777" w:rsidR="001C756F" w:rsidRDefault="00DE795A">
            <w:pPr>
              <w:rPr>
                <w:lang w:eastAsia="ko-KR"/>
              </w:rPr>
            </w:pPr>
            <w:r>
              <w:rPr>
                <w:lang w:eastAsia="ko-KR"/>
              </w:rPr>
              <w:t>파일의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고유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서명</w:t>
            </w:r>
            <w:r>
              <w:rPr>
                <w:lang w:eastAsia="ko-KR"/>
              </w:rPr>
              <w:t xml:space="preserve"> ID (</w:t>
            </w:r>
            <w:r>
              <w:rPr>
                <w:lang w:eastAsia="ko-KR"/>
              </w:rPr>
              <w:t>예</w:t>
            </w:r>
            <w:r>
              <w:rPr>
                <w:lang w:eastAsia="ko-KR"/>
              </w:rPr>
              <w:t>: "20240909-001")</w:t>
            </w:r>
          </w:p>
        </w:tc>
      </w:tr>
      <w:tr w:rsidR="001C756F" w14:paraId="46C6AA4F" w14:textId="77777777">
        <w:tc>
          <w:tcPr>
            <w:tcW w:w="4320" w:type="dxa"/>
          </w:tcPr>
          <w:p w14:paraId="5C02D829" w14:textId="77777777" w:rsidR="001C756F" w:rsidRDefault="00DE795A">
            <w:proofErr w:type="spellStart"/>
            <w:r>
              <w:t>original_filename</w:t>
            </w:r>
            <w:proofErr w:type="spellEnd"/>
          </w:p>
        </w:tc>
        <w:tc>
          <w:tcPr>
            <w:tcW w:w="4320" w:type="dxa"/>
          </w:tcPr>
          <w:p w14:paraId="742B9381" w14:textId="77777777" w:rsidR="001C756F" w:rsidRDefault="00DE795A">
            <w:pPr>
              <w:rPr>
                <w:lang w:eastAsia="ko-KR"/>
              </w:rPr>
            </w:pPr>
            <w:r>
              <w:rPr>
                <w:lang w:eastAsia="ko-KR"/>
              </w:rPr>
              <w:t>암호화되기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전의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원본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파일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이름</w:t>
            </w:r>
            <w:r>
              <w:rPr>
                <w:lang w:eastAsia="ko-KR"/>
              </w:rPr>
              <w:t xml:space="preserve"> (</w:t>
            </w:r>
            <w:r>
              <w:rPr>
                <w:lang w:eastAsia="ko-KR"/>
              </w:rPr>
              <w:t>예</w:t>
            </w:r>
            <w:r>
              <w:rPr>
                <w:lang w:eastAsia="ko-KR"/>
              </w:rPr>
              <w:t>: "PEview.exe")</w:t>
            </w:r>
          </w:p>
        </w:tc>
      </w:tr>
      <w:tr w:rsidR="001C756F" w14:paraId="17E5C3A9" w14:textId="77777777">
        <w:tc>
          <w:tcPr>
            <w:tcW w:w="4320" w:type="dxa"/>
          </w:tcPr>
          <w:p w14:paraId="4E8068A6" w14:textId="77777777" w:rsidR="001C756F" w:rsidRDefault="00DE795A">
            <w:proofErr w:type="spellStart"/>
            <w:r>
              <w:t>encrypted_filename</w:t>
            </w:r>
            <w:proofErr w:type="spellEnd"/>
          </w:p>
        </w:tc>
        <w:tc>
          <w:tcPr>
            <w:tcW w:w="4320" w:type="dxa"/>
          </w:tcPr>
          <w:p w14:paraId="2F3B7AE1" w14:textId="77777777" w:rsidR="001C756F" w:rsidRDefault="00DE795A">
            <w:pPr>
              <w:rPr>
                <w:lang w:eastAsia="ko-KR"/>
              </w:rPr>
            </w:pPr>
            <w:r>
              <w:rPr>
                <w:lang w:eastAsia="ko-KR"/>
              </w:rPr>
              <w:t>암호화된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후의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파일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이름</w:t>
            </w:r>
            <w:r>
              <w:rPr>
                <w:lang w:eastAsia="ko-KR"/>
              </w:rPr>
              <w:t xml:space="preserve"> (</w:t>
            </w:r>
            <w:r>
              <w:rPr>
                <w:lang w:eastAsia="ko-KR"/>
              </w:rPr>
              <w:t>예</w:t>
            </w:r>
            <w:r>
              <w:rPr>
                <w:lang w:eastAsia="ko-KR"/>
              </w:rPr>
              <w:t>: "20240909-001_protected.exe")</w:t>
            </w:r>
          </w:p>
        </w:tc>
      </w:tr>
      <w:tr w:rsidR="001C756F" w14:paraId="6D74D71C" w14:textId="77777777">
        <w:tc>
          <w:tcPr>
            <w:tcW w:w="4320" w:type="dxa"/>
          </w:tcPr>
          <w:p w14:paraId="648FED87" w14:textId="77777777" w:rsidR="001C756F" w:rsidRDefault="00DE795A">
            <w:proofErr w:type="spellStart"/>
            <w:r>
              <w:t>original_upload_time</w:t>
            </w:r>
            <w:proofErr w:type="spellEnd"/>
          </w:p>
        </w:tc>
        <w:tc>
          <w:tcPr>
            <w:tcW w:w="4320" w:type="dxa"/>
          </w:tcPr>
          <w:p w14:paraId="00984AA9" w14:textId="77777777" w:rsidR="001C756F" w:rsidRDefault="00DE795A">
            <w:pPr>
              <w:rPr>
                <w:lang w:eastAsia="ko-KR"/>
              </w:rPr>
            </w:pPr>
            <w:r>
              <w:rPr>
                <w:lang w:eastAsia="ko-KR"/>
              </w:rPr>
              <w:t>원본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파일의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업로드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시간</w:t>
            </w:r>
          </w:p>
        </w:tc>
      </w:tr>
      <w:tr w:rsidR="001C756F" w14:paraId="27484BDB" w14:textId="77777777">
        <w:tc>
          <w:tcPr>
            <w:tcW w:w="4320" w:type="dxa"/>
          </w:tcPr>
          <w:p w14:paraId="366D4356" w14:textId="77777777" w:rsidR="001C756F" w:rsidRDefault="00DE795A">
            <w:proofErr w:type="spellStart"/>
            <w:r>
              <w:t>encrypted_upload_time</w:t>
            </w:r>
            <w:proofErr w:type="spellEnd"/>
          </w:p>
        </w:tc>
        <w:tc>
          <w:tcPr>
            <w:tcW w:w="4320" w:type="dxa"/>
          </w:tcPr>
          <w:p w14:paraId="18BD0A7E" w14:textId="77777777" w:rsidR="001C756F" w:rsidRDefault="00DE795A">
            <w:pPr>
              <w:rPr>
                <w:lang w:eastAsia="ko-KR"/>
              </w:rPr>
            </w:pPr>
            <w:r>
              <w:rPr>
                <w:lang w:eastAsia="ko-KR"/>
              </w:rPr>
              <w:t>암호화된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파일의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업로드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시간</w:t>
            </w:r>
          </w:p>
        </w:tc>
      </w:tr>
      <w:tr w:rsidR="001C756F" w14:paraId="1A7A779D" w14:textId="77777777">
        <w:tc>
          <w:tcPr>
            <w:tcW w:w="4320" w:type="dxa"/>
          </w:tcPr>
          <w:p w14:paraId="1B92E05C" w14:textId="77777777" w:rsidR="001C756F" w:rsidRDefault="00DE795A">
            <w:proofErr w:type="spellStart"/>
            <w:r>
              <w:t>upload_ip</w:t>
            </w:r>
            <w:proofErr w:type="spellEnd"/>
          </w:p>
        </w:tc>
        <w:tc>
          <w:tcPr>
            <w:tcW w:w="4320" w:type="dxa"/>
          </w:tcPr>
          <w:p w14:paraId="6CB5EE0E" w14:textId="77777777" w:rsidR="001C756F" w:rsidRDefault="00DE795A">
            <w:pPr>
              <w:rPr>
                <w:lang w:eastAsia="ko-KR"/>
              </w:rPr>
            </w:pPr>
            <w:r>
              <w:rPr>
                <w:lang w:eastAsia="ko-KR"/>
              </w:rPr>
              <w:t>파일을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업로드한</w:t>
            </w:r>
            <w:r>
              <w:rPr>
                <w:lang w:eastAsia="ko-KR"/>
              </w:rPr>
              <w:t xml:space="preserve"> IP </w:t>
            </w:r>
            <w:r>
              <w:rPr>
                <w:lang w:eastAsia="ko-KR"/>
              </w:rPr>
              <w:t>주소</w:t>
            </w:r>
          </w:p>
        </w:tc>
      </w:tr>
      <w:tr w:rsidR="001C756F" w14:paraId="089541DE" w14:textId="77777777">
        <w:tc>
          <w:tcPr>
            <w:tcW w:w="4320" w:type="dxa"/>
          </w:tcPr>
          <w:p w14:paraId="674B847F" w14:textId="77777777" w:rsidR="001C756F" w:rsidRDefault="00DE795A">
            <w:proofErr w:type="spellStart"/>
            <w:r>
              <w:t>gridfs_file_id</w:t>
            </w:r>
            <w:proofErr w:type="spellEnd"/>
          </w:p>
        </w:tc>
        <w:tc>
          <w:tcPr>
            <w:tcW w:w="4320" w:type="dxa"/>
          </w:tcPr>
          <w:p w14:paraId="5726DA65" w14:textId="77777777" w:rsidR="001C756F" w:rsidRDefault="00DE795A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GridFS</w:t>
            </w:r>
            <w:proofErr w:type="spellEnd"/>
            <w:r>
              <w:rPr>
                <w:lang w:eastAsia="ko-KR"/>
              </w:rPr>
              <w:t>에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저장된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파일의</w:t>
            </w:r>
            <w:r>
              <w:rPr>
                <w:lang w:eastAsia="ko-KR"/>
              </w:rPr>
              <w:t xml:space="preserve"> I</w:t>
            </w:r>
            <w:r>
              <w:rPr>
                <w:lang w:eastAsia="ko-KR"/>
              </w:rPr>
              <w:t>D</w:t>
            </w:r>
          </w:p>
        </w:tc>
      </w:tr>
    </w:tbl>
    <w:p w14:paraId="610C87B6" w14:textId="77777777" w:rsidR="001C756F" w:rsidRDefault="00DE795A">
      <w:pPr>
        <w:pStyle w:val="21"/>
        <w:rPr>
          <w:lang w:eastAsia="ko-KR"/>
        </w:rPr>
      </w:pPr>
      <w:r>
        <w:rPr>
          <w:lang w:eastAsia="ko-KR"/>
        </w:rPr>
        <w:t>컬렉션</w:t>
      </w:r>
      <w:r>
        <w:rPr>
          <w:lang w:eastAsia="ko-KR"/>
        </w:rPr>
        <w:t xml:space="preserve">: </w:t>
      </w:r>
      <w:proofErr w:type="spellStart"/>
      <w:r>
        <w:rPr>
          <w:lang w:eastAsia="ko-KR"/>
        </w:rPr>
        <w:t>pe_info</w:t>
      </w:r>
      <w:proofErr w:type="spellEnd"/>
    </w:p>
    <w:p w14:paraId="38BF3572" w14:textId="77777777" w:rsidR="001C756F" w:rsidRDefault="00DE795A">
      <w:pPr>
        <w:rPr>
          <w:lang w:eastAsia="ko-KR"/>
        </w:rPr>
      </w:pP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컬렉션은</w:t>
      </w:r>
      <w:r>
        <w:rPr>
          <w:lang w:eastAsia="ko-KR"/>
        </w:rPr>
        <w:t xml:space="preserve"> </w:t>
      </w:r>
      <w:r>
        <w:rPr>
          <w:lang w:eastAsia="ko-KR"/>
        </w:rPr>
        <w:t>암호화된</w:t>
      </w:r>
      <w:r>
        <w:rPr>
          <w:lang w:eastAsia="ko-KR"/>
        </w:rPr>
        <w:t xml:space="preserve"> </w:t>
      </w:r>
      <w:r>
        <w:rPr>
          <w:lang w:eastAsia="ko-KR"/>
        </w:rPr>
        <w:t>파일의</w:t>
      </w:r>
      <w:r>
        <w:rPr>
          <w:lang w:eastAsia="ko-KR"/>
        </w:rPr>
        <w:t xml:space="preserve"> PE </w:t>
      </w:r>
      <w:r>
        <w:rPr>
          <w:lang w:eastAsia="ko-KR"/>
        </w:rPr>
        <w:t>정보를</w:t>
      </w:r>
      <w:r>
        <w:rPr>
          <w:lang w:eastAsia="ko-KR"/>
        </w:rPr>
        <w:t xml:space="preserve"> </w:t>
      </w:r>
      <w:r>
        <w:rPr>
          <w:lang w:eastAsia="ko-KR"/>
        </w:rPr>
        <w:t>저장합니다</w:t>
      </w:r>
      <w:r>
        <w:rPr>
          <w:lang w:eastAsia="ko-KR"/>
        </w:rPr>
        <w:t>.</w:t>
      </w:r>
    </w:p>
    <w:p w14:paraId="1A723893" w14:textId="77777777" w:rsidR="001C756F" w:rsidRDefault="00DE795A">
      <w:pPr>
        <w:rPr>
          <w:lang w:eastAsia="ko-KR"/>
        </w:rPr>
      </w:pPr>
      <w:r>
        <w:rPr>
          <w:lang w:eastAsia="ko-KR"/>
        </w:rPr>
        <w:t>주된</w:t>
      </w:r>
      <w:r>
        <w:rPr>
          <w:lang w:eastAsia="ko-KR"/>
        </w:rPr>
        <w:t xml:space="preserve"> </w:t>
      </w:r>
      <w:r>
        <w:rPr>
          <w:lang w:eastAsia="ko-KR"/>
        </w:rPr>
        <w:t>속성은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같습니다</w:t>
      </w:r>
      <w:r>
        <w:rPr>
          <w:lang w:eastAsia="ko-KR"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1C756F" w14:paraId="4FC4BB60" w14:textId="77777777">
        <w:tc>
          <w:tcPr>
            <w:tcW w:w="4320" w:type="dxa"/>
          </w:tcPr>
          <w:p w14:paraId="2AF110EE" w14:textId="77777777" w:rsidR="001C756F" w:rsidRDefault="001C756F">
            <w:pPr>
              <w:rPr>
                <w:lang w:eastAsia="ko-KR"/>
              </w:rPr>
            </w:pPr>
          </w:p>
        </w:tc>
        <w:tc>
          <w:tcPr>
            <w:tcW w:w="4320" w:type="dxa"/>
          </w:tcPr>
          <w:p w14:paraId="7D2356C5" w14:textId="77777777" w:rsidR="001C756F" w:rsidRDefault="001C756F">
            <w:pPr>
              <w:rPr>
                <w:lang w:eastAsia="ko-KR"/>
              </w:rPr>
            </w:pPr>
          </w:p>
        </w:tc>
      </w:tr>
      <w:tr w:rsidR="001C756F" w14:paraId="323949A1" w14:textId="77777777">
        <w:tc>
          <w:tcPr>
            <w:tcW w:w="4320" w:type="dxa"/>
          </w:tcPr>
          <w:p w14:paraId="49553CCC" w14:textId="77777777" w:rsidR="001C756F" w:rsidRDefault="00DE795A">
            <w:proofErr w:type="spellStart"/>
            <w:r>
              <w:t>필드</w:t>
            </w:r>
            <w:proofErr w:type="spellEnd"/>
          </w:p>
        </w:tc>
        <w:tc>
          <w:tcPr>
            <w:tcW w:w="4320" w:type="dxa"/>
          </w:tcPr>
          <w:p w14:paraId="660A3FAA" w14:textId="77777777" w:rsidR="001C756F" w:rsidRDefault="00DE795A">
            <w:r>
              <w:t>설명</w:t>
            </w:r>
          </w:p>
        </w:tc>
      </w:tr>
      <w:tr w:rsidR="001C756F" w14:paraId="75C56817" w14:textId="77777777">
        <w:tc>
          <w:tcPr>
            <w:tcW w:w="4320" w:type="dxa"/>
          </w:tcPr>
          <w:p w14:paraId="5ACA7C67" w14:textId="77777777" w:rsidR="001C756F" w:rsidRDefault="00DE795A">
            <w:r>
              <w:t>_id</w:t>
            </w:r>
          </w:p>
        </w:tc>
        <w:tc>
          <w:tcPr>
            <w:tcW w:w="4320" w:type="dxa"/>
          </w:tcPr>
          <w:p w14:paraId="2513703C" w14:textId="77777777" w:rsidR="001C756F" w:rsidRDefault="00DE795A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MongoDB </w:t>
            </w:r>
            <w:r>
              <w:rPr>
                <w:lang w:eastAsia="ko-KR"/>
              </w:rPr>
              <w:t>고유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식별자</w:t>
            </w:r>
            <w:r>
              <w:rPr>
                <w:lang w:eastAsia="ko-KR"/>
              </w:rPr>
              <w:t xml:space="preserve"> (</w:t>
            </w:r>
            <w:r>
              <w:rPr>
                <w:lang w:eastAsia="ko-KR"/>
              </w:rPr>
              <w:t>자동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생성</w:t>
            </w:r>
            <w:r>
              <w:rPr>
                <w:lang w:eastAsia="ko-KR"/>
              </w:rPr>
              <w:t>)</w:t>
            </w:r>
          </w:p>
        </w:tc>
      </w:tr>
      <w:tr w:rsidR="001C756F" w14:paraId="77DC3449" w14:textId="77777777">
        <w:tc>
          <w:tcPr>
            <w:tcW w:w="4320" w:type="dxa"/>
          </w:tcPr>
          <w:p w14:paraId="31372056" w14:textId="77777777" w:rsidR="001C756F" w:rsidRDefault="00DE795A">
            <w:proofErr w:type="spellStart"/>
            <w:r>
              <w:t>signature_id</w:t>
            </w:r>
            <w:proofErr w:type="spellEnd"/>
          </w:p>
        </w:tc>
        <w:tc>
          <w:tcPr>
            <w:tcW w:w="4320" w:type="dxa"/>
          </w:tcPr>
          <w:p w14:paraId="2AE03EF6" w14:textId="77777777" w:rsidR="001C756F" w:rsidRDefault="00DE795A">
            <w:pPr>
              <w:rPr>
                <w:lang w:eastAsia="ko-KR"/>
              </w:rPr>
            </w:pPr>
            <w:r>
              <w:rPr>
                <w:lang w:eastAsia="ko-KR"/>
              </w:rPr>
              <w:t>파일의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고유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서명</w:t>
            </w:r>
            <w:r>
              <w:rPr>
                <w:lang w:eastAsia="ko-KR"/>
              </w:rPr>
              <w:t xml:space="preserve"> ID (</w:t>
            </w:r>
            <w:r>
              <w:rPr>
                <w:lang w:eastAsia="ko-KR"/>
              </w:rPr>
              <w:t>예</w:t>
            </w:r>
            <w:r>
              <w:rPr>
                <w:lang w:eastAsia="ko-KR"/>
              </w:rPr>
              <w:t>: "20240909-002")</w:t>
            </w:r>
          </w:p>
        </w:tc>
      </w:tr>
      <w:tr w:rsidR="001C756F" w14:paraId="23846D61" w14:textId="77777777">
        <w:tc>
          <w:tcPr>
            <w:tcW w:w="4320" w:type="dxa"/>
          </w:tcPr>
          <w:p w14:paraId="55CEDB51" w14:textId="77777777" w:rsidR="001C756F" w:rsidRDefault="00DE795A">
            <w:proofErr w:type="spellStart"/>
            <w:r>
              <w:lastRenderedPageBreak/>
              <w:t>encrypted_filename</w:t>
            </w:r>
            <w:proofErr w:type="spellEnd"/>
          </w:p>
        </w:tc>
        <w:tc>
          <w:tcPr>
            <w:tcW w:w="4320" w:type="dxa"/>
          </w:tcPr>
          <w:p w14:paraId="7BC08392" w14:textId="77777777" w:rsidR="001C756F" w:rsidRDefault="00DE795A">
            <w:pPr>
              <w:rPr>
                <w:lang w:eastAsia="ko-KR"/>
              </w:rPr>
            </w:pPr>
            <w:r>
              <w:rPr>
                <w:lang w:eastAsia="ko-KR"/>
              </w:rPr>
              <w:t>암호화된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파일의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파일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경로</w:t>
            </w:r>
            <w:r>
              <w:rPr>
                <w:lang w:eastAsia="ko-KR"/>
              </w:rPr>
              <w:t xml:space="preserve"> (</w:t>
            </w:r>
            <w:r>
              <w:rPr>
                <w:lang w:eastAsia="ko-KR"/>
              </w:rPr>
              <w:t>예</w:t>
            </w:r>
            <w:r>
              <w:rPr>
                <w:lang w:eastAsia="ko-KR"/>
              </w:rPr>
              <w:t>: "20240909-002_protected.exe")</w:t>
            </w:r>
          </w:p>
        </w:tc>
      </w:tr>
      <w:tr w:rsidR="001C756F" w14:paraId="07216B32" w14:textId="77777777">
        <w:tc>
          <w:tcPr>
            <w:tcW w:w="4320" w:type="dxa"/>
          </w:tcPr>
          <w:p w14:paraId="2A64E719" w14:textId="77777777" w:rsidR="001C756F" w:rsidRDefault="00DE795A">
            <w:proofErr w:type="spellStart"/>
            <w:r>
              <w:t>encrypted_upload_time</w:t>
            </w:r>
            <w:proofErr w:type="spellEnd"/>
          </w:p>
        </w:tc>
        <w:tc>
          <w:tcPr>
            <w:tcW w:w="4320" w:type="dxa"/>
          </w:tcPr>
          <w:p w14:paraId="7C028125" w14:textId="77777777" w:rsidR="001C756F" w:rsidRDefault="00DE795A">
            <w:pPr>
              <w:rPr>
                <w:lang w:eastAsia="ko-KR"/>
              </w:rPr>
            </w:pPr>
            <w:r>
              <w:rPr>
                <w:lang w:eastAsia="ko-KR"/>
              </w:rPr>
              <w:t>암호화된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파일의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업로드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시간</w:t>
            </w:r>
          </w:p>
        </w:tc>
      </w:tr>
      <w:tr w:rsidR="001C756F" w14:paraId="6DFD3F9B" w14:textId="77777777">
        <w:tc>
          <w:tcPr>
            <w:tcW w:w="4320" w:type="dxa"/>
          </w:tcPr>
          <w:p w14:paraId="281A0F4B" w14:textId="77777777" w:rsidR="001C756F" w:rsidRDefault="00DE795A">
            <w:proofErr w:type="spellStart"/>
            <w:r>
              <w:t>upload_ip</w:t>
            </w:r>
            <w:proofErr w:type="spellEnd"/>
          </w:p>
        </w:tc>
        <w:tc>
          <w:tcPr>
            <w:tcW w:w="4320" w:type="dxa"/>
          </w:tcPr>
          <w:p w14:paraId="0AC97795" w14:textId="77777777" w:rsidR="001C756F" w:rsidRDefault="00DE795A">
            <w:pPr>
              <w:rPr>
                <w:lang w:eastAsia="ko-KR"/>
              </w:rPr>
            </w:pPr>
            <w:r>
              <w:rPr>
                <w:lang w:eastAsia="ko-KR"/>
              </w:rPr>
              <w:t>파일을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업로드한</w:t>
            </w:r>
            <w:r>
              <w:rPr>
                <w:lang w:eastAsia="ko-KR"/>
              </w:rPr>
              <w:t xml:space="preserve"> IP </w:t>
            </w:r>
            <w:r>
              <w:rPr>
                <w:lang w:eastAsia="ko-KR"/>
              </w:rPr>
              <w:t>주소</w:t>
            </w:r>
          </w:p>
        </w:tc>
      </w:tr>
      <w:tr w:rsidR="001C756F" w14:paraId="7E02D841" w14:textId="77777777">
        <w:tc>
          <w:tcPr>
            <w:tcW w:w="4320" w:type="dxa"/>
          </w:tcPr>
          <w:p w14:paraId="277E0B28" w14:textId="77777777" w:rsidR="001C756F" w:rsidRDefault="00DE795A">
            <w:proofErr w:type="spellStart"/>
            <w:r>
              <w:t>pe_info</w:t>
            </w:r>
            <w:proofErr w:type="spellEnd"/>
          </w:p>
        </w:tc>
        <w:tc>
          <w:tcPr>
            <w:tcW w:w="4320" w:type="dxa"/>
          </w:tcPr>
          <w:p w14:paraId="297EBC19" w14:textId="77777777" w:rsidR="001C756F" w:rsidRDefault="00DE795A">
            <w:pPr>
              <w:rPr>
                <w:lang w:eastAsia="ko-KR"/>
              </w:rPr>
            </w:pPr>
            <w:r>
              <w:rPr>
                <w:lang w:eastAsia="ko-KR"/>
              </w:rPr>
              <w:t>암호화된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파일의</w:t>
            </w:r>
            <w:r>
              <w:rPr>
                <w:lang w:eastAsia="ko-KR"/>
              </w:rPr>
              <w:t xml:space="preserve"> PE </w:t>
            </w:r>
            <w:r>
              <w:rPr>
                <w:lang w:eastAsia="ko-KR"/>
              </w:rPr>
              <w:t>분석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정보가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포함된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객체</w:t>
            </w:r>
          </w:p>
        </w:tc>
      </w:tr>
      <w:tr w:rsidR="001C756F" w14:paraId="203A01D1" w14:textId="77777777">
        <w:tc>
          <w:tcPr>
            <w:tcW w:w="4320" w:type="dxa"/>
          </w:tcPr>
          <w:p w14:paraId="4E2F3943" w14:textId="77777777" w:rsidR="001C756F" w:rsidRDefault="00DE795A">
            <w:r>
              <w:t>encrypted</w:t>
            </w:r>
          </w:p>
        </w:tc>
        <w:tc>
          <w:tcPr>
            <w:tcW w:w="4320" w:type="dxa"/>
          </w:tcPr>
          <w:p w14:paraId="04B49EBA" w14:textId="77777777" w:rsidR="001C756F" w:rsidRDefault="00DE795A">
            <w:pPr>
              <w:rPr>
                <w:lang w:eastAsia="ko-KR"/>
              </w:rPr>
            </w:pPr>
            <w:r>
              <w:rPr>
                <w:lang w:eastAsia="ko-KR"/>
              </w:rPr>
              <w:t>암호화된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섹션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정보가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포함된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객체</w:t>
            </w:r>
          </w:p>
        </w:tc>
      </w:tr>
    </w:tbl>
    <w:p w14:paraId="6C6463E6" w14:textId="77777777" w:rsidR="00DE795A" w:rsidRDefault="00DE795A">
      <w:pPr>
        <w:rPr>
          <w:lang w:eastAsia="ko-KR"/>
        </w:rPr>
      </w:pPr>
    </w:p>
    <w:sectPr w:rsidR="00DE795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561F5"/>
    <w:rsid w:val="0006063C"/>
    <w:rsid w:val="0015074B"/>
    <w:rsid w:val="001C756F"/>
    <w:rsid w:val="0029639D"/>
    <w:rsid w:val="00326F90"/>
    <w:rsid w:val="00AA1D8D"/>
    <w:rsid w:val="00B47730"/>
    <w:rsid w:val="00CB0664"/>
    <w:rsid w:val="00DE795A"/>
    <w:rsid w:val="00E6274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A520B6"/>
  <w14:defaultImageDpi w14:val="300"/>
  <w15:docId w15:val="{0DEEA015-8B74-459B-BE8F-AA5B68882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우건희</cp:lastModifiedBy>
  <cp:revision>2</cp:revision>
  <dcterms:created xsi:type="dcterms:W3CDTF">2024-09-09T15:18:00Z</dcterms:created>
  <dcterms:modified xsi:type="dcterms:W3CDTF">2024-09-09T15:18:00Z</dcterms:modified>
  <cp:category/>
</cp:coreProperties>
</file>